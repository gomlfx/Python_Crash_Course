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after="0" w:line="288" w:lineRule="auto"/>
        <w:jc w:val="center"/>
        <w:rPr>
          <w:rFonts w:ascii="Arial" w:hAnsi="Arial" w:eastAsia="黑体" w:cs="Arial"/>
          <w:b/>
          <w:bCs/>
          <w:kern w:val="44"/>
          <w:sz w:val="36"/>
          <w:szCs w:val="36"/>
        </w:rPr>
      </w:pPr>
      <w:bookmarkStart w:id="0" w:name="_Toc41293541"/>
      <w:r>
        <w:rPr>
          <w:rFonts w:ascii="Arial" w:hAnsi="Arial" w:eastAsia="黑体" w:cs="Arial"/>
          <w:b/>
          <w:bCs/>
          <w:kern w:val="44"/>
          <w:sz w:val="36"/>
          <w:szCs w:val="36"/>
        </w:rPr>
        <w:t>《 Course Syllabus》</w:t>
      </w:r>
      <w:bookmarkEnd w:id="0"/>
    </w:p>
    <w:p>
      <w:pPr>
        <w:snapToGrid w:val="0"/>
        <w:spacing w:after="0" w:line="288" w:lineRule="auto"/>
        <w:jc w:val="center"/>
        <w:rPr>
          <w:rFonts w:ascii="Arial" w:hAnsi="Arial" w:eastAsia="黑体" w:cs="Arial"/>
          <w:b/>
          <w:bCs/>
          <w:kern w:val="44"/>
          <w:sz w:val="36"/>
          <w:szCs w:val="36"/>
        </w:rPr>
      </w:pPr>
    </w:p>
    <w:p>
      <w:pPr>
        <w:snapToGrid w:val="0"/>
        <w:spacing w:after="0" w:line="240" w:lineRule="auto"/>
        <w:ind w:firstLine="560" w:firstLineChars="200"/>
        <w:rPr>
          <w:rFonts w:ascii="Arial" w:hAnsi="Arial" w:eastAsia="仿宋" w:cs="Arial"/>
          <w:sz w:val="28"/>
          <w:szCs w:val="28"/>
        </w:rPr>
      </w:pPr>
      <w:r>
        <w:rPr>
          <w:rFonts w:ascii="Arial" w:hAnsi="Arial" w:eastAsia="仿宋" w:cs="Arial"/>
          <w:sz w:val="28"/>
          <w:szCs w:val="28"/>
        </w:rPr>
        <w:t>Course code：</w:t>
      </w:r>
      <w:r>
        <w:rPr>
          <w:rFonts w:hint="eastAsia" w:ascii="Arial" w:hAnsi="Arial" w:eastAsia="仿宋" w:cs="Arial"/>
          <w:sz w:val="28"/>
          <w:szCs w:val="28"/>
        </w:rPr>
        <w:t>IS192</w:t>
      </w:r>
    </w:p>
    <w:p>
      <w:pPr>
        <w:snapToGrid w:val="0"/>
        <w:spacing w:after="0" w:line="240" w:lineRule="auto"/>
        <w:ind w:firstLine="560" w:firstLineChars="200"/>
        <w:rPr>
          <w:rFonts w:ascii="Arial" w:hAnsi="Arial" w:eastAsia="仿宋" w:cs="Arial"/>
          <w:sz w:val="28"/>
          <w:szCs w:val="28"/>
        </w:rPr>
      </w:pPr>
      <w:r>
        <w:rPr>
          <w:rFonts w:ascii="Arial" w:hAnsi="Arial" w:eastAsia="仿宋" w:cs="Arial"/>
          <w:sz w:val="28"/>
          <w:szCs w:val="28"/>
        </w:rPr>
        <w:t>Course Name：</w:t>
      </w:r>
      <w:r>
        <w:rPr>
          <w:rFonts w:hint="default" w:ascii="Arial" w:hAnsi="Arial" w:eastAsia="仿宋" w:cs="Arial"/>
          <w:sz w:val="28"/>
          <w:szCs w:val="28"/>
          <w:lang w:val="en-US"/>
        </w:rPr>
        <w:t>Python</w:t>
      </w:r>
    </w:p>
    <w:p>
      <w:pPr>
        <w:snapToGrid w:val="0"/>
        <w:spacing w:after="0" w:line="240" w:lineRule="auto"/>
        <w:ind w:firstLine="560" w:firstLineChars="200"/>
        <w:rPr>
          <w:rFonts w:ascii="Arial" w:hAnsi="Arial" w:eastAsia="仿宋" w:cs="Arial"/>
          <w:sz w:val="28"/>
          <w:szCs w:val="28"/>
        </w:rPr>
      </w:pPr>
      <w:r>
        <w:rPr>
          <w:rFonts w:ascii="Arial" w:hAnsi="Arial" w:eastAsia="仿宋" w:cs="Arial"/>
          <w:sz w:val="28"/>
          <w:szCs w:val="28"/>
        </w:rPr>
        <w:t>Course type：</w:t>
      </w:r>
      <w:r>
        <w:rPr>
          <w:rFonts w:hint="eastAsia" w:ascii="Arial" w:hAnsi="Arial" w:eastAsia="仿宋" w:cs="Arial"/>
          <w:sz w:val="28"/>
          <w:szCs w:val="28"/>
        </w:rPr>
        <w:t>R</w:t>
      </w:r>
      <w:r>
        <w:rPr>
          <w:rFonts w:ascii="Arial" w:hAnsi="Arial" w:eastAsia="仿宋" w:cs="Arial"/>
          <w:sz w:val="28"/>
          <w:szCs w:val="28"/>
        </w:rPr>
        <w:t>equired course</w:t>
      </w:r>
    </w:p>
    <w:p>
      <w:pPr>
        <w:snapToGrid w:val="0"/>
        <w:spacing w:after="0" w:line="240" w:lineRule="auto"/>
        <w:ind w:firstLine="560" w:firstLineChars="200"/>
        <w:rPr>
          <w:rFonts w:ascii="Arial" w:hAnsi="Arial" w:eastAsia="仿宋" w:cs="Arial"/>
          <w:sz w:val="28"/>
          <w:szCs w:val="28"/>
        </w:rPr>
      </w:pPr>
      <w:r>
        <w:rPr>
          <w:rFonts w:ascii="Arial" w:hAnsi="Arial" w:eastAsia="仿宋" w:cs="Arial"/>
          <w:sz w:val="28"/>
          <w:szCs w:val="28"/>
        </w:rPr>
        <w:t>Prerequisite courses: N</w:t>
      </w:r>
      <w:r>
        <w:rPr>
          <w:rFonts w:hint="eastAsia" w:ascii="Arial" w:hAnsi="Arial" w:eastAsia="仿宋" w:cs="Arial"/>
          <w:sz w:val="28"/>
          <w:szCs w:val="28"/>
        </w:rPr>
        <w:t>one</w:t>
      </w:r>
    </w:p>
    <w:p>
      <w:pPr>
        <w:snapToGrid w:val="0"/>
        <w:spacing w:after="0" w:line="240" w:lineRule="auto"/>
        <w:ind w:firstLine="560" w:firstLineChars="200"/>
        <w:rPr>
          <w:rFonts w:ascii="Arial" w:hAnsi="Arial" w:eastAsia="仿宋" w:cs="Arial"/>
          <w:sz w:val="28"/>
          <w:szCs w:val="28"/>
        </w:rPr>
      </w:pPr>
      <w:r>
        <w:rPr>
          <w:rFonts w:ascii="Arial" w:hAnsi="Arial" w:eastAsia="仿宋" w:cs="Arial"/>
          <w:sz w:val="28"/>
          <w:szCs w:val="28"/>
        </w:rPr>
        <w:t>Applicable majors:</w:t>
      </w:r>
      <w:r>
        <w:rPr>
          <w:rFonts w:ascii="Arial" w:hAnsi="Arial" w:cs="Arial"/>
        </w:rPr>
        <w:t xml:space="preserve"> </w:t>
      </w:r>
      <w:r>
        <w:rPr>
          <w:rFonts w:ascii="Arial" w:hAnsi="Arial" w:eastAsia="仿宋" w:cs="Arial"/>
          <w:sz w:val="28"/>
          <w:szCs w:val="28"/>
        </w:rPr>
        <w:t>Network Engineering (C</w:t>
      </w:r>
      <w:r>
        <w:rPr>
          <w:rFonts w:hint="eastAsia" w:ascii="Arial" w:hAnsi="Arial" w:eastAsia="仿宋" w:cs="Arial"/>
          <w:sz w:val="28"/>
          <w:szCs w:val="28"/>
        </w:rPr>
        <w:t>hina-</w:t>
      </w:r>
      <w:r>
        <w:rPr>
          <w:rFonts w:ascii="Arial" w:hAnsi="Arial" w:eastAsia="仿宋" w:cs="Arial"/>
          <w:sz w:val="28"/>
          <w:szCs w:val="28"/>
        </w:rPr>
        <w:t>US Cooperative Education)</w:t>
      </w:r>
    </w:p>
    <w:p>
      <w:pPr>
        <w:snapToGrid w:val="0"/>
        <w:spacing w:after="0" w:line="240" w:lineRule="auto"/>
        <w:ind w:firstLine="560" w:firstLineChars="200"/>
        <w:rPr>
          <w:rFonts w:ascii="Arial" w:hAnsi="Arial" w:eastAsia="仿宋" w:cs="Arial"/>
          <w:sz w:val="28"/>
          <w:szCs w:val="28"/>
        </w:rPr>
      </w:pPr>
      <w:r>
        <w:rPr>
          <w:rFonts w:ascii="Arial" w:hAnsi="Arial" w:eastAsia="仿宋" w:cs="Arial"/>
          <w:sz w:val="28"/>
          <w:szCs w:val="28"/>
        </w:rPr>
        <w:t>C</w:t>
      </w:r>
      <w:r>
        <w:rPr>
          <w:rFonts w:hint="eastAsia" w:ascii="Arial" w:hAnsi="Arial" w:eastAsia="仿宋" w:cs="Arial"/>
          <w:sz w:val="28"/>
          <w:szCs w:val="28"/>
        </w:rPr>
        <w:t>ollege</w:t>
      </w:r>
      <w:r>
        <w:rPr>
          <w:rFonts w:ascii="Arial" w:hAnsi="Arial" w:eastAsia="仿宋" w:cs="Arial"/>
          <w:sz w:val="28"/>
          <w:szCs w:val="28"/>
        </w:rPr>
        <w:t>:</w:t>
      </w:r>
      <w:r>
        <w:rPr>
          <w:rFonts w:hint="eastAsia" w:ascii="仿宋" w:hAnsi="仿宋" w:eastAsia="仿宋" w:cs="SimSun"/>
          <w:sz w:val="28"/>
          <w:szCs w:val="28"/>
        </w:rPr>
        <w:t xml:space="preserve"> </w:t>
      </w:r>
      <w:r>
        <w:rPr>
          <w:rFonts w:ascii="Arial" w:hAnsi="Arial" w:eastAsia="仿宋" w:cs="Arial"/>
          <w:sz w:val="28"/>
          <w:szCs w:val="28"/>
        </w:rPr>
        <w:t>Information and Mechanical and Electrical Engineering College</w:t>
      </w:r>
    </w:p>
    <w:p>
      <w:pPr>
        <w:snapToGrid w:val="0"/>
        <w:spacing w:after="0" w:line="240" w:lineRule="auto"/>
        <w:ind w:firstLine="560" w:firstLineChars="200"/>
        <w:rPr>
          <w:rFonts w:ascii="Arial" w:hAnsi="Arial" w:eastAsia="仿宋" w:cs="Arial"/>
          <w:sz w:val="28"/>
          <w:szCs w:val="28"/>
        </w:rPr>
      </w:pPr>
      <w:r>
        <w:rPr>
          <w:rFonts w:ascii="Arial" w:hAnsi="Arial" w:eastAsia="仿宋" w:cs="Arial"/>
          <w:sz w:val="28"/>
          <w:szCs w:val="28"/>
        </w:rPr>
        <w:t xml:space="preserve">Total class hours: </w:t>
      </w:r>
      <w:r>
        <w:rPr>
          <w:rFonts w:hint="default" w:ascii="Arial" w:hAnsi="Arial" w:eastAsia="仿宋" w:cs="Arial"/>
          <w:sz w:val="28"/>
          <w:szCs w:val="28"/>
          <w:lang w:val="en-US"/>
        </w:rPr>
        <w:t>48</w:t>
      </w:r>
      <w:r>
        <w:rPr>
          <w:rFonts w:ascii="Arial" w:hAnsi="Arial" w:eastAsia="仿宋" w:cs="Arial"/>
          <w:sz w:val="28"/>
          <w:szCs w:val="28"/>
        </w:rPr>
        <w:t xml:space="preserve"> hours</w:t>
      </w:r>
    </w:p>
    <w:p>
      <w:pPr>
        <w:snapToGrid w:val="0"/>
        <w:spacing w:after="0" w:line="240" w:lineRule="auto"/>
        <w:ind w:firstLine="560" w:firstLineChars="200"/>
        <w:rPr>
          <w:rFonts w:ascii="Arial" w:hAnsi="Arial" w:eastAsia="仿宋" w:cs="Arial"/>
          <w:sz w:val="28"/>
          <w:szCs w:val="28"/>
        </w:rPr>
      </w:pPr>
      <w:r>
        <w:rPr>
          <w:rFonts w:ascii="Arial" w:hAnsi="Arial" w:eastAsia="仿宋" w:cs="Arial"/>
          <w:sz w:val="28"/>
          <w:szCs w:val="28"/>
        </w:rPr>
        <w:t>Credits:4.0</w:t>
      </w:r>
    </w:p>
    <w:p>
      <w:pPr>
        <w:snapToGrid w:val="0"/>
        <w:spacing w:after="0" w:line="240" w:lineRule="auto"/>
        <w:ind w:firstLine="560" w:firstLineChars="200"/>
        <w:rPr>
          <w:rFonts w:ascii="Arial" w:hAnsi="Arial" w:eastAsia="仿宋" w:cs="Arial"/>
          <w:sz w:val="28"/>
          <w:szCs w:val="28"/>
        </w:rPr>
      </w:pPr>
    </w:p>
    <w:p>
      <w:pPr>
        <w:snapToGrid w:val="0"/>
        <w:spacing w:after="0" w:line="240" w:lineRule="auto"/>
        <w:rPr>
          <w:rFonts w:ascii="Arial" w:hAnsi="Arial" w:eastAsia="黑体" w:cs="Arial"/>
          <w:b/>
          <w:bCs/>
          <w:sz w:val="30"/>
          <w:szCs w:val="30"/>
        </w:rPr>
      </w:pPr>
      <w:r>
        <w:rPr>
          <w:rFonts w:hint="eastAsia" w:ascii="SimSun" w:hAnsi="SimSun" w:eastAsia="SimSun" w:cs="SimSun"/>
          <w:b/>
          <w:bCs/>
          <w:sz w:val="30"/>
          <w:szCs w:val="30"/>
        </w:rPr>
        <w:t>Ⅰ</w:t>
      </w:r>
      <w:r>
        <w:rPr>
          <w:rFonts w:ascii="Arial" w:hAnsi="Arial" w:eastAsia="黑体" w:cs="Arial"/>
          <w:b/>
          <w:bCs/>
          <w:sz w:val="30"/>
          <w:szCs w:val="30"/>
        </w:rPr>
        <w:t>、Course teaching objectives and requirements for cultivating students' abilities</w:t>
      </w:r>
    </w:p>
    <w:p>
      <w:pPr>
        <w:pStyle w:val="249"/>
        <w:widowControl w:val="0"/>
        <w:numPr>
          <w:ilvl w:val="0"/>
          <w:numId w:val="11"/>
        </w:numPr>
        <w:snapToGrid w:val="0"/>
        <w:spacing w:after="0" w:line="240" w:lineRule="auto"/>
        <w:jc w:val="both"/>
        <w:rPr>
          <w:rFonts w:ascii="Arial" w:hAnsi="Arial" w:eastAsia="楷体" w:cs="Arial"/>
          <w:b/>
          <w:sz w:val="28"/>
          <w:szCs w:val="28"/>
        </w:rPr>
      </w:pPr>
      <w:r>
        <w:rPr>
          <w:rFonts w:ascii="Arial" w:hAnsi="Arial" w:eastAsia="楷体" w:cs="Arial"/>
          <w:b/>
          <w:sz w:val="28"/>
          <w:szCs w:val="28"/>
        </w:rPr>
        <w:t>Curriculum, teaching objectives, and main tasks</w:t>
      </w:r>
    </w:p>
    <w:p>
      <w:pPr>
        <w:pStyle w:val="249"/>
        <w:widowControl w:val="0"/>
        <w:snapToGrid w:val="0"/>
        <w:spacing w:after="0" w:line="240" w:lineRule="auto"/>
        <w:ind w:left="922"/>
        <w:jc w:val="both"/>
        <w:rPr>
          <w:rFonts w:ascii="Arial" w:hAnsi="Arial" w:eastAsia="楷体" w:cs="Arial"/>
          <w:b/>
          <w:sz w:val="28"/>
          <w:szCs w:val="28"/>
        </w:rPr>
      </w:pPr>
    </w:p>
    <w:p>
      <w:pPr>
        <w:pStyle w:val="249"/>
        <w:widowControl w:val="0"/>
        <w:snapToGrid w:val="0"/>
        <w:spacing w:after="0" w:line="240" w:lineRule="auto"/>
        <w:ind w:left="922"/>
        <w:jc w:val="both"/>
        <w:rPr>
          <w:rFonts w:ascii="Arial" w:hAnsi="Arial" w:eastAsia="仿宋" w:cs="Arial"/>
          <w:sz w:val="28"/>
          <w:szCs w:val="28"/>
        </w:rPr>
      </w:pPr>
      <w:r>
        <w:rPr>
          <w:rFonts w:ascii="Arial" w:hAnsi="Arial" w:eastAsia="仿宋" w:cs="Arial"/>
          <w:sz w:val="28"/>
          <w:szCs w:val="28"/>
          <w:highlight w:val="yellow"/>
        </w:rPr>
        <w:t xml:space="preserve">This course is an introductory course which exposes students to the world of programming using </w:t>
      </w:r>
      <w:r>
        <w:rPr>
          <w:rFonts w:hint="default" w:ascii="Arial" w:hAnsi="Arial" w:eastAsia="仿宋" w:cs="Arial"/>
          <w:sz w:val="28"/>
          <w:szCs w:val="28"/>
          <w:highlight w:val="yellow"/>
          <w:lang w:val="en-US"/>
        </w:rPr>
        <w:t>python</w:t>
      </w:r>
      <w:r>
        <w:rPr>
          <w:rFonts w:ascii="Arial" w:hAnsi="Arial" w:eastAsia="仿宋" w:cs="Arial"/>
          <w:sz w:val="28"/>
          <w:szCs w:val="28"/>
          <w:highlight w:val="yellow"/>
        </w:rPr>
        <w:t xml:space="preserve"> as a programming language. </w:t>
      </w:r>
      <w:r>
        <w:rPr>
          <w:rFonts w:hint="default" w:ascii="Arial" w:hAnsi="Arial" w:eastAsia="仿宋" w:cs="Arial"/>
          <w:sz w:val="28"/>
          <w:szCs w:val="28"/>
          <w:highlight w:val="yellow"/>
          <w:lang w:val="en-US"/>
        </w:rPr>
        <w:t>In Part I t</w:t>
      </w:r>
      <w:r>
        <w:rPr>
          <w:rFonts w:ascii="Arial" w:hAnsi="Arial" w:eastAsia="仿宋" w:cs="Arial"/>
          <w:sz w:val="28"/>
          <w:szCs w:val="28"/>
          <w:highlight w:val="yellow"/>
        </w:rPr>
        <w:t xml:space="preserve">he course covers all the </w:t>
      </w:r>
      <w:r>
        <w:rPr>
          <w:rFonts w:hint="default" w:ascii="Arial" w:hAnsi="Arial" w:eastAsia="仿宋" w:cs="Arial"/>
          <w:sz w:val="28"/>
          <w:szCs w:val="28"/>
          <w:highlight w:val="yellow"/>
          <w:lang w:val="en-US"/>
        </w:rPr>
        <w:t>f</w:t>
      </w:r>
      <w:r>
        <w:rPr>
          <w:rFonts w:ascii="Arial" w:hAnsi="Arial" w:eastAsia="仿宋" w:cs="Arial"/>
          <w:sz w:val="28"/>
          <w:szCs w:val="28"/>
          <w:highlight w:val="yellow"/>
        </w:rPr>
        <w:t xml:space="preserve">undamental concepts in </w:t>
      </w:r>
      <w:r>
        <w:rPr>
          <w:rFonts w:hint="default" w:ascii="Arial" w:hAnsi="Arial" w:eastAsia="仿宋" w:cs="Arial"/>
          <w:sz w:val="28"/>
          <w:szCs w:val="28"/>
          <w:highlight w:val="yellow"/>
          <w:lang w:val="en-US"/>
        </w:rPr>
        <w:t>python</w:t>
      </w:r>
      <w:r>
        <w:rPr>
          <w:rFonts w:ascii="Arial" w:hAnsi="Arial" w:eastAsia="仿宋" w:cs="Arial"/>
          <w:sz w:val="28"/>
          <w:szCs w:val="28"/>
          <w:highlight w:val="yellow"/>
        </w:rPr>
        <w:t xml:space="preserve"> programming starting from a basic “Hello World</w:t>
      </w:r>
      <w:r>
        <w:rPr>
          <w:rFonts w:hint="default" w:ascii="Arial" w:hAnsi="Arial" w:eastAsia="仿宋" w:cs="Arial"/>
          <w:sz w:val="28"/>
          <w:szCs w:val="28"/>
          <w:highlight w:val="yellow"/>
          <w:lang w:val="en-US"/>
        </w:rPr>
        <w:t>!</w:t>
      </w:r>
      <w:r>
        <w:rPr>
          <w:rFonts w:ascii="Arial" w:hAnsi="Arial" w:eastAsia="仿宋" w:cs="Arial"/>
          <w:sz w:val="28"/>
          <w:szCs w:val="28"/>
          <w:highlight w:val="yellow"/>
        </w:rPr>
        <w:t xml:space="preserve">” code to </w:t>
      </w:r>
      <w:r>
        <w:rPr>
          <w:rFonts w:hint="default" w:ascii="Arial" w:hAnsi="Arial" w:eastAsia="仿宋" w:cs="Arial"/>
          <w:sz w:val="28"/>
          <w:szCs w:val="28"/>
          <w:highlight w:val="yellow"/>
          <w:lang w:val="en-US"/>
        </w:rPr>
        <w:t>variables, lists, if statements, dictionaries, while loops, user input, functions, classes (OOP), handle errors, write tests for your code. In Part II</w:t>
      </w:r>
      <w:r>
        <w:rPr>
          <w:rFonts w:ascii="Arial" w:hAnsi="Arial" w:eastAsia="仿宋" w:cs="Arial"/>
          <w:sz w:val="28"/>
          <w:szCs w:val="28"/>
          <w:highlight w:val="yellow"/>
        </w:rPr>
        <w:t xml:space="preserve"> </w:t>
      </w:r>
      <w:r>
        <w:rPr>
          <w:rFonts w:hint="default" w:ascii="Arial" w:hAnsi="Arial" w:eastAsia="仿宋" w:cs="Arial"/>
          <w:sz w:val="28"/>
          <w:szCs w:val="28"/>
          <w:highlight w:val="yellow"/>
          <w:lang w:val="en-US"/>
        </w:rPr>
        <w:t>s</w:t>
      </w:r>
      <w:r>
        <w:rPr>
          <w:rFonts w:ascii="Arial" w:hAnsi="Arial" w:eastAsia="仿宋" w:cs="Arial"/>
          <w:sz w:val="28"/>
          <w:szCs w:val="28"/>
          <w:highlight w:val="yellow"/>
        </w:rPr>
        <w:t xml:space="preserve">tudents will </w:t>
      </w:r>
      <w:r>
        <w:rPr>
          <w:rFonts w:hint="default" w:ascii="Arial" w:hAnsi="Arial" w:eastAsia="仿宋" w:cs="Arial"/>
          <w:sz w:val="28"/>
          <w:szCs w:val="28"/>
          <w:highlight w:val="yellow"/>
          <w:lang w:val="en-US"/>
        </w:rPr>
        <w:t xml:space="preserve">learn about projects using pygame and other packages, data visualization using Matplotlib and Plotly, access data from online sources and visualize it, data science, and web applications using Django. By learning python, and its data structures and algorithms, </w:t>
      </w:r>
      <w:r>
        <w:rPr>
          <w:rFonts w:ascii="Arial" w:hAnsi="Arial" w:eastAsia="仿宋" w:cs="Arial"/>
          <w:sz w:val="28"/>
          <w:szCs w:val="28"/>
          <w:highlight w:val="yellow"/>
        </w:rPr>
        <w:t>students can easily switch over to any other language in future.</w:t>
      </w:r>
      <w:r>
        <w:rPr>
          <w:rFonts w:ascii="Arial" w:hAnsi="Arial" w:eastAsia="仿宋" w:cs="Arial"/>
          <w:sz w:val="28"/>
          <w:szCs w:val="28"/>
        </w:rPr>
        <w:t xml:space="preserve"> </w:t>
      </w:r>
    </w:p>
    <w:p>
      <w:pPr>
        <w:pStyle w:val="249"/>
        <w:widowControl w:val="0"/>
        <w:snapToGrid w:val="0"/>
        <w:spacing w:after="0" w:line="240" w:lineRule="auto"/>
        <w:ind w:left="0" w:leftChars="0" w:firstLine="0" w:firstLineChars="0"/>
        <w:jc w:val="both"/>
        <w:rPr>
          <w:rFonts w:hint="default" w:ascii="Arial" w:hAnsi="Arial" w:eastAsia="仿宋" w:cs="Arial"/>
          <w:sz w:val="28"/>
          <w:szCs w:val="28"/>
          <w:lang w:val="en-US"/>
        </w:rPr>
      </w:pPr>
    </w:p>
    <w:p>
      <w:pPr>
        <w:widowControl w:val="0"/>
        <w:snapToGrid w:val="0"/>
        <w:spacing w:after="0" w:line="240" w:lineRule="auto"/>
        <w:ind w:firstLine="560" w:firstLineChars="200"/>
        <w:jc w:val="both"/>
        <w:rPr>
          <w:rFonts w:ascii="Arial" w:hAnsi="Arial" w:eastAsia="仿宋" w:cs="Arial"/>
          <w:sz w:val="28"/>
          <w:szCs w:val="28"/>
        </w:rPr>
      </w:pPr>
    </w:p>
    <w:p>
      <w:pPr>
        <w:pStyle w:val="249"/>
        <w:widowControl w:val="0"/>
        <w:numPr>
          <w:ilvl w:val="0"/>
          <w:numId w:val="11"/>
        </w:numPr>
        <w:snapToGrid w:val="0"/>
        <w:spacing w:after="0" w:line="240" w:lineRule="auto"/>
        <w:jc w:val="both"/>
        <w:rPr>
          <w:rFonts w:ascii="Arial" w:hAnsi="Arial" w:eastAsia="楷体" w:cs="Arial"/>
          <w:b/>
          <w:sz w:val="28"/>
          <w:szCs w:val="28"/>
        </w:rPr>
      </w:pPr>
      <w:r>
        <w:rPr>
          <w:rFonts w:ascii="Arial" w:hAnsi="Arial" w:eastAsia="楷体" w:cs="Arial"/>
          <w:b/>
          <w:sz w:val="28"/>
          <w:szCs w:val="28"/>
        </w:rPr>
        <w:t>Basic requirements for cultivating students' abilities</w:t>
      </w:r>
    </w:p>
    <w:p>
      <w:pPr>
        <w:pStyle w:val="249"/>
        <w:widowControl w:val="0"/>
        <w:snapToGrid w:val="0"/>
        <w:spacing w:after="0" w:line="240" w:lineRule="auto"/>
        <w:ind w:left="922"/>
        <w:jc w:val="both"/>
        <w:rPr>
          <w:rFonts w:ascii="Arial" w:hAnsi="Arial" w:eastAsia="仿宋" w:cs="Arial"/>
          <w:sz w:val="28"/>
          <w:szCs w:val="28"/>
        </w:rPr>
      </w:pPr>
    </w:p>
    <w:p>
      <w:pPr>
        <w:pStyle w:val="249"/>
        <w:widowControl w:val="0"/>
        <w:snapToGrid w:val="0"/>
        <w:spacing w:after="0" w:line="240" w:lineRule="auto"/>
        <w:ind w:left="922"/>
        <w:jc w:val="both"/>
        <w:rPr>
          <w:rFonts w:ascii="Arial" w:hAnsi="Arial" w:eastAsia="仿宋" w:cs="Arial"/>
          <w:sz w:val="28"/>
          <w:szCs w:val="28"/>
        </w:rPr>
      </w:pPr>
      <w:r>
        <w:rPr>
          <w:rFonts w:ascii="Arial" w:hAnsi="Arial" w:eastAsia="仿宋" w:cs="Arial"/>
          <w:sz w:val="28"/>
          <w:szCs w:val="28"/>
          <w:highlight w:val="yellow"/>
        </w:rPr>
        <w:t>Student will be expected to complete homework for every class. Class exercises to be completed in groups and individually will be given regularly to be completed with the assistance of the teacher in the classroom as needed. Weekly notes will be shared with students via WeChat on the class group chat.</w:t>
      </w:r>
      <w:r>
        <w:rPr>
          <w:rFonts w:ascii="Arial" w:hAnsi="Arial" w:eastAsia="仿宋" w:cs="Arial"/>
          <w:sz w:val="28"/>
          <w:szCs w:val="28"/>
        </w:rPr>
        <w:t xml:space="preserve"> </w:t>
      </w:r>
    </w:p>
    <w:p>
      <w:pPr>
        <w:widowControl w:val="0"/>
        <w:snapToGrid w:val="0"/>
        <w:spacing w:after="0" w:line="240" w:lineRule="auto"/>
        <w:ind w:firstLine="560" w:firstLineChars="200"/>
        <w:jc w:val="both"/>
        <w:rPr>
          <w:rFonts w:ascii="Arial" w:hAnsi="Arial" w:eastAsia="仿宋" w:cs="Arial"/>
          <w:sz w:val="28"/>
          <w:szCs w:val="28"/>
        </w:rPr>
      </w:pPr>
    </w:p>
    <w:p>
      <w:pPr>
        <w:snapToGrid w:val="0"/>
        <w:spacing w:after="0" w:line="240" w:lineRule="auto"/>
        <w:rPr>
          <w:rFonts w:ascii="Arial" w:hAnsi="Arial" w:eastAsia="黑体" w:cs="Arial"/>
          <w:b/>
          <w:bCs/>
          <w:sz w:val="30"/>
          <w:szCs w:val="30"/>
        </w:rPr>
      </w:pPr>
      <w:r>
        <w:rPr>
          <w:rFonts w:hint="eastAsia" w:ascii="SimSun" w:hAnsi="SimSun" w:eastAsia="SimSun" w:cs="SimSun"/>
          <w:b/>
          <w:bCs/>
          <w:sz w:val="30"/>
          <w:szCs w:val="30"/>
        </w:rPr>
        <w:t>Ⅱ</w:t>
      </w:r>
      <w:r>
        <w:rPr>
          <w:rFonts w:ascii="Arial" w:hAnsi="Arial" w:eastAsia="黑体" w:cs="Arial"/>
          <w:b/>
          <w:bCs/>
          <w:sz w:val="30"/>
          <w:szCs w:val="30"/>
        </w:rPr>
        <w:t>、The teaching content and learning objectives of the course</w:t>
      </w:r>
    </w:p>
    <w:p>
      <w:pPr>
        <w:snapToGrid w:val="0"/>
        <w:spacing w:after="0" w:line="240" w:lineRule="auto"/>
        <w:ind w:firstLine="562" w:firstLineChars="200"/>
        <w:rPr>
          <w:rFonts w:ascii="Arial" w:hAnsi="Arial" w:eastAsia="楷体" w:cs="Arial"/>
          <w:b/>
          <w:sz w:val="28"/>
          <w:szCs w:val="28"/>
        </w:rPr>
      </w:pPr>
      <w:r>
        <w:rPr>
          <w:rFonts w:hint="eastAsia" w:ascii="Arial" w:hAnsi="Arial" w:eastAsia="楷体" w:cs="Arial"/>
          <w:b/>
          <w:sz w:val="28"/>
          <w:szCs w:val="28"/>
        </w:rPr>
        <w:t>1．</w:t>
      </w:r>
      <w:r>
        <w:rPr>
          <w:rFonts w:ascii="Arial" w:hAnsi="Arial" w:eastAsia="楷体" w:cs="Arial"/>
          <w:b/>
          <w:sz w:val="28"/>
          <w:szCs w:val="28"/>
        </w:rPr>
        <w:t>Theoretical teaching</w:t>
      </w:r>
    </w:p>
    <w:p>
      <w:pPr>
        <w:widowControl w:val="0"/>
        <w:snapToGrid w:val="0"/>
        <w:spacing w:after="0" w:line="240" w:lineRule="auto"/>
        <w:ind w:firstLine="964" w:firstLineChars="400"/>
        <w:jc w:val="both"/>
        <w:rPr>
          <w:rFonts w:ascii="Arial" w:hAnsi="Arial" w:eastAsia="仿宋" w:cs="Arial"/>
          <w:b/>
          <w:bCs/>
          <w:sz w:val="24"/>
          <w:szCs w:val="24"/>
          <w:highlight w:val="yellow"/>
        </w:rPr>
      </w:pPr>
      <w:r>
        <w:rPr>
          <w:rFonts w:ascii="Arial" w:hAnsi="Arial" w:cs="Arial"/>
          <w:b/>
          <w:bCs/>
          <w:sz w:val="24"/>
          <w:szCs w:val="24"/>
          <w:highlight w:val="yellow"/>
        </w:rPr>
        <w:t>Chapter 1</w:t>
      </w:r>
    </w:p>
    <w:p>
      <w:pPr>
        <w:widowControl w:val="0"/>
        <w:snapToGrid w:val="0"/>
        <w:spacing w:after="0" w:line="240" w:lineRule="auto"/>
        <w:ind w:firstLine="960" w:firstLineChars="4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Class hours: </w:t>
      </w:r>
      <w:r>
        <w:rPr>
          <w:rFonts w:hint="default" w:ascii="Arial" w:hAnsi="Arial" w:eastAsia="仿宋" w:cs="Arial"/>
          <w:sz w:val="24"/>
          <w:szCs w:val="24"/>
          <w:highlight w:val="yellow"/>
          <w:lang w:val="en-US"/>
        </w:rPr>
        <w:t>10</w:t>
      </w:r>
    </w:p>
    <w:p>
      <w:pPr>
        <w:widowControl w:val="0"/>
        <w:snapToGrid w:val="0"/>
        <w:spacing w:after="0" w:line="240" w:lineRule="auto"/>
        <w:ind w:firstLine="480" w:firstLineChars="2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       Main Content: </w:t>
      </w:r>
      <w:r>
        <w:rPr>
          <w:rFonts w:hint="default" w:ascii="Arial" w:hAnsi="Arial" w:eastAsia="仿宋" w:cs="Arial"/>
          <w:sz w:val="24"/>
          <w:szCs w:val="24"/>
          <w:highlight w:val="yellow"/>
          <w:lang w:val="en-US"/>
        </w:rPr>
        <w:t>Where to Start</w:t>
      </w:r>
    </w:p>
    <w:p>
      <w:pPr>
        <w:widowControl w:val="0"/>
        <w:snapToGrid w:val="0"/>
        <w:spacing w:after="0" w:line="240" w:lineRule="auto"/>
        <w:ind w:firstLine="480" w:firstLineChars="200"/>
        <w:jc w:val="both"/>
        <w:rPr>
          <w:rFonts w:hint="default" w:ascii="Arial" w:hAnsi="Arial" w:eastAsia="仿宋" w:cs="Arial"/>
          <w:b/>
          <w:bCs/>
          <w:sz w:val="24"/>
          <w:szCs w:val="24"/>
          <w:highlight w:val="yellow"/>
          <w:lang w:val="en-US"/>
        </w:rPr>
      </w:pPr>
      <w:r>
        <w:rPr>
          <w:rFonts w:ascii="Arial" w:hAnsi="Arial" w:eastAsia="仿宋" w:cs="Arial"/>
          <w:sz w:val="24"/>
          <w:szCs w:val="24"/>
          <w:highlight w:val="yellow"/>
        </w:rPr>
        <w:t xml:space="preserve">       Teaching requirements:</w:t>
      </w:r>
      <w:r>
        <w:rPr>
          <w:rFonts w:hint="default" w:ascii="Arial" w:hAnsi="Arial" w:eastAsia="仿宋" w:cs="Arial"/>
          <w:b/>
          <w:bCs/>
          <w:sz w:val="24"/>
          <w:szCs w:val="24"/>
          <w:highlight w:val="yellow"/>
          <w:lang w:val="en-US"/>
        </w:rPr>
        <w:t xml:space="preserve">about the VS Code editor…4, python on Linux…8, running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xml:space="preserve">hello_world.py…10, troubleshooting…10, running python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programs from a terminal on macOS and Linux…12</w:t>
      </w:r>
    </w:p>
    <w:p>
      <w:pPr>
        <w:widowControl w:val="0"/>
        <w:snapToGrid w:val="0"/>
        <w:spacing w:after="0" w:line="240" w:lineRule="auto"/>
        <w:ind w:firstLine="960" w:firstLineChars="4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Key points: </w:t>
      </w:r>
      <w:r>
        <w:rPr>
          <w:rFonts w:hint="default" w:ascii="Arial" w:hAnsi="Arial" w:eastAsia="仿宋" w:cs="Arial"/>
          <w:sz w:val="24"/>
          <w:szCs w:val="24"/>
          <w:highlight w:val="yellow"/>
          <w:lang w:val="en-US"/>
        </w:rPr>
        <w:t xml:space="preserve">python intro, install python, install text editor, run snippets of python in a terminal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session, run your first program.</w:t>
      </w:r>
    </w:p>
    <w:p>
      <w:pPr>
        <w:widowControl w:val="0"/>
        <w:snapToGrid w:val="0"/>
        <w:spacing w:after="0" w:line="240" w:lineRule="auto"/>
        <w:ind w:firstLine="960" w:firstLineChars="4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Difficult points: </w:t>
      </w:r>
      <w:r>
        <w:rPr>
          <w:rFonts w:hint="default" w:ascii="Arial" w:hAnsi="Arial" w:eastAsia="仿宋" w:cs="Arial"/>
          <w:b/>
          <w:bCs/>
          <w:sz w:val="24"/>
          <w:szCs w:val="24"/>
          <w:highlight w:val="yellow"/>
          <w:lang w:val="en-US"/>
        </w:rPr>
        <w:t>Troubleshooting</w:t>
      </w:r>
      <w:r>
        <w:rPr>
          <w:rFonts w:hint="default" w:ascii="Arial" w:hAnsi="Arial" w:eastAsia="仿宋" w:cs="Arial"/>
          <w:b/>
          <w:bCs/>
          <w:sz w:val="24"/>
          <w:szCs w:val="24"/>
          <w:highlight w:val="yellow"/>
          <w:lang w:val="en-US"/>
        </w:rPr>
        <w:t>…10, Exercise 1-3…13</w:t>
      </w:r>
    </w:p>
    <w:p>
      <w:pPr>
        <w:widowControl w:val="0"/>
        <w:snapToGrid w:val="0"/>
        <w:spacing w:after="0" w:line="240" w:lineRule="auto"/>
        <w:ind w:firstLine="960" w:firstLineChars="400"/>
        <w:jc w:val="both"/>
        <w:rPr>
          <w:rFonts w:ascii="Arial" w:hAnsi="Arial" w:eastAsia="仿宋" w:cs="Arial"/>
          <w:sz w:val="24"/>
          <w:szCs w:val="24"/>
          <w:highlight w:val="yellow"/>
        </w:rPr>
      </w:pPr>
      <w:r>
        <w:rPr>
          <w:rFonts w:ascii="Arial" w:hAnsi="Arial" w:eastAsia="仿宋" w:cs="Arial"/>
          <w:sz w:val="24"/>
          <w:szCs w:val="24"/>
          <w:highlight w:val="yellow"/>
        </w:rPr>
        <w:t>Teaching methods: Class Lecture</w:t>
      </w:r>
    </w:p>
    <w:p>
      <w:pPr>
        <w:widowControl w:val="0"/>
        <w:snapToGrid w:val="0"/>
        <w:spacing w:after="0" w:line="240" w:lineRule="auto"/>
        <w:jc w:val="both"/>
        <w:rPr>
          <w:rFonts w:ascii="Arial" w:hAnsi="Arial" w:eastAsia="仿宋" w:cs="Arial"/>
          <w:sz w:val="28"/>
          <w:szCs w:val="28"/>
          <w:highlight w:val="yellow"/>
        </w:rPr>
      </w:pPr>
    </w:p>
    <w:p>
      <w:pPr>
        <w:widowControl w:val="0"/>
        <w:snapToGrid w:val="0"/>
        <w:spacing w:after="0" w:line="240" w:lineRule="auto"/>
        <w:ind w:firstLine="964" w:firstLineChars="400"/>
        <w:jc w:val="both"/>
        <w:rPr>
          <w:rFonts w:ascii="Arial" w:hAnsi="Arial" w:eastAsia="仿宋" w:cs="Arial"/>
          <w:b/>
          <w:bCs/>
          <w:sz w:val="24"/>
          <w:szCs w:val="24"/>
          <w:highlight w:val="yellow"/>
        </w:rPr>
      </w:pPr>
      <w:r>
        <w:rPr>
          <w:rFonts w:ascii="Arial" w:hAnsi="Arial" w:cs="Arial"/>
          <w:b/>
          <w:bCs/>
          <w:sz w:val="24"/>
          <w:szCs w:val="24"/>
          <w:highlight w:val="yellow"/>
        </w:rPr>
        <w:t>Chapter 2</w:t>
      </w:r>
    </w:p>
    <w:p>
      <w:pPr>
        <w:widowControl w:val="0"/>
        <w:snapToGrid w:val="0"/>
        <w:spacing w:after="0" w:line="240" w:lineRule="auto"/>
        <w:ind w:firstLine="960" w:firstLineChars="4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Class hours: </w:t>
      </w:r>
      <w:r>
        <w:rPr>
          <w:rFonts w:hint="default" w:ascii="Arial" w:hAnsi="Arial" w:eastAsia="仿宋" w:cs="Arial"/>
          <w:sz w:val="24"/>
          <w:szCs w:val="24"/>
          <w:highlight w:val="yellow"/>
          <w:lang w:val="en-US"/>
        </w:rPr>
        <w:t>10</w:t>
      </w:r>
    </w:p>
    <w:p>
      <w:pPr>
        <w:widowControl w:val="0"/>
        <w:snapToGrid w:val="0"/>
        <w:spacing w:after="0" w:line="240" w:lineRule="auto"/>
        <w:ind w:firstLine="480" w:firstLineChars="2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       Main Content: </w:t>
      </w:r>
      <w:r>
        <w:rPr>
          <w:rFonts w:hint="default" w:ascii="Arial" w:hAnsi="Arial" w:eastAsia="仿宋" w:cs="Arial"/>
          <w:sz w:val="24"/>
          <w:szCs w:val="24"/>
          <w:highlight w:val="yellow"/>
          <w:lang w:val="en-US"/>
        </w:rPr>
        <w:t>Variables and Simple Data Types</w:t>
      </w:r>
    </w:p>
    <w:p>
      <w:pPr>
        <w:widowControl w:val="0"/>
        <w:snapToGrid w:val="0"/>
        <w:spacing w:after="0" w:line="240" w:lineRule="auto"/>
        <w:ind w:firstLine="480" w:firstLineChars="200"/>
        <w:jc w:val="both"/>
        <w:rPr>
          <w:rFonts w:hint="default" w:ascii="Arial" w:hAnsi="Arial" w:eastAsia="仿宋" w:cs="Arial"/>
          <w:b/>
          <w:bCs/>
          <w:sz w:val="24"/>
          <w:szCs w:val="24"/>
          <w:highlight w:val="yellow"/>
          <w:lang w:val="en-US"/>
        </w:rPr>
      </w:pPr>
      <w:r>
        <w:rPr>
          <w:rFonts w:ascii="Arial" w:hAnsi="Arial" w:eastAsia="仿宋" w:cs="Arial"/>
          <w:sz w:val="24"/>
          <w:szCs w:val="24"/>
          <w:highlight w:val="yellow"/>
        </w:rPr>
        <w:t xml:space="preserve">       Teaching requirements: </w:t>
      </w:r>
      <w:r>
        <w:rPr>
          <w:rFonts w:hint="default" w:ascii="Arial" w:hAnsi="Arial" w:eastAsia="仿宋" w:cs="Arial"/>
          <w:b/>
          <w:bCs/>
          <w:sz w:val="24"/>
          <w:szCs w:val="24"/>
          <w:highlight w:val="yellow"/>
          <w:lang w:val="en-US"/>
        </w:rPr>
        <w:t xml:space="preserve">variables are labels…18, avoiding syntax errors with strings…24,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xml:space="preserve">constants…28, what kinds of comments should you write…29, the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zen of python…30</w:t>
      </w:r>
    </w:p>
    <w:p>
      <w:pPr>
        <w:widowControl w:val="0"/>
        <w:snapToGrid w:val="0"/>
        <w:spacing w:after="0" w:line="240" w:lineRule="auto"/>
        <w:ind w:firstLine="960" w:firstLineChars="4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Key points: </w:t>
      </w:r>
      <w:r>
        <w:rPr>
          <w:rFonts w:hint="default" w:ascii="Arial" w:hAnsi="Arial" w:eastAsia="仿宋" w:cs="Arial"/>
          <w:sz w:val="24"/>
          <w:szCs w:val="24"/>
          <w:highlight w:val="yellow"/>
          <w:lang w:val="en-US"/>
        </w:rPr>
        <w:t xml:space="preserve">use descriptive variable names and resolve name errors and syntax errors, how to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display strings using lowercase, uppercase, and title case, use whitespace to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organize output neatly, remove unneeded elements from a string, work with integers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and floats, learn some ways to work with numerical data, write explanatory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comments, learn the philosophy of keeping code simple.</w:t>
      </w:r>
    </w:p>
    <w:p>
      <w:pPr>
        <w:widowControl w:val="0"/>
        <w:snapToGrid w:val="0"/>
        <w:spacing w:after="0" w:line="240" w:lineRule="auto"/>
        <w:ind w:firstLine="960" w:firstLineChars="4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Difficult points: </w:t>
      </w:r>
      <w:r>
        <w:rPr>
          <w:rFonts w:hint="default" w:ascii="Arial" w:hAnsi="Arial" w:eastAsia="仿宋" w:cs="Arial"/>
          <w:b/>
          <w:bCs/>
          <w:sz w:val="24"/>
          <w:szCs w:val="24"/>
          <w:highlight w:val="yellow"/>
          <w:lang w:val="en-US"/>
        </w:rPr>
        <w:t xml:space="preserve">Exercise 2-2: Simple Messages…19, Exercise 2-8: File Extensions…25,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xml:space="preserve">Exercise 2-10: Favorite Number…29, Exercise 2-11: Adding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Comments…30, Exercise 2-12: Zen of Python…31.</w:t>
      </w:r>
    </w:p>
    <w:p>
      <w:pPr>
        <w:widowControl w:val="0"/>
        <w:snapToGrid w:val="0"/>
        <w:spacing w:after="0" w:line="240" w:lineRule="auto"/>
        <w:ind w:firstLine="960" w:firstLineChars="400"/>
        <w:jc w:val="both"/>
        <w:rPr>
          <w:rFonts w:ascii="Arial" w:hAnsi="Arial" w:eastAsia="仿宋" w:cs="Arial"/>
          <w:sz w:val="24"/>
          <w:szCs w:val="24"/>
          <w:highlight w:val="yellow"/>
        </w:rPr>
      </w:pPr>
      <w:r>
        <w:rPr>
          <w:rFonts w:ascii="Arial" w:hAnsi="Arial" w:eastAsia="仿宋" w:cs="Arial"/>
          <w:sz w:val="24"/>
          <w:szCs w:val="24"/>
          <w:highlight w:val="yellow"/>
        </w:rPr>
        <w:t>Teaching methods: Class Lecture</w:t>
      </w:r>
    </w:p>
    <w:p>
      <w:pPr>
        <w:widowControl w:val="0"/>
        <w:snapToGrid w:val="0"/>
        <w:spacing w:after="0" w:line="240" w:lineRule="auto"/>
        <w:ind w:firstLine="560" w:firstLineChars="200"/>
        <w:jc w:val="both"/>
        <w:rPr>
          <w:rFonts w:ascii="Arial" w:hAnsi="Arial" w:eastAsia="仿宋" w:cs="Arial"/>
          <w:sz w:val="28"/>
          <w:szCs w:val="28"/>
          <w:highlight w:val="yellow"/>
        </w:rPr>
      </w:pPr>
    </w:p>
    <w:p>
      <w:pPr>
        <w:widowControl w:val="0"/>
        <w:snapToGrid w:val="0"/>
        <w:spacing w:after="0" w:line="240" w:lineRule="auto"/>
        <w:ind w:firstLine="964" w:firstLineChars="400"/>
        <w:jc w:val="both"/>
        <w:rPr>
          <w:rFonts w:ascii="Arial" w:hAnsi="Arial" w:eastAsia="仿宋" w:cs="Arial"/>
          <w:b/>
          <w:bCs/>
          <w:sz w:val="24"/>
          <w:szCs w:val="24"/>
          <w:highlight w:val="yellow"/>
        </w:rPr>
      </w:pPr>
      <w:r>
        <w:rPr>
          <w:rFonts w:ascii="Arial" w:hAnsi="Arial" w:cs="Arial"/>
          <w:b/>
          <w:bCs/>
          <w:sz w:val="24"/>
          <w:szCs w:val="24"/>
          <w:highlight w:val="yellow"/>
        </w:rPr>
        <w:t>Chapter 3</w:t>
      </w:r>
    </w:p>
    <w:p>
      <w:pPr>
        <w:widowControl w:val="0"/>
        <w:snapToGrid w:val="0"/>
        <w:spacing w:after="0" w:line="240" w:lineRule="auto"/>
        <w:ind w:firstLine="960" w:firstLineChars="4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Class hours: </w:t>
      </w:r>
      <w:r>
        <w:rPr>
          <w:rFonts w:hint="default" w:ascii="Arial" w:hAnsi="Arial" w:eastAsia="仿宋" w:cs="Arial"/>
          <w:sz w:val="24"/>
          <w:szCs w:val="24"/>
          <w:highlight w:val="yellow"/>
          <w:lang w:val="en-US"/>
        </w:rPr>
        <w:t>10</w:t>
      </w:r>
    </w:p>
    <w:p>
      <w:pPr>
        <w:widowControl w:val="0"/>
        <w:snapToGrid w:val="0"/>
        <w:spacing w:after="0" w:line="240" w:lineRule="auto"/>
        <w:ind w:firstLine="480" w:firstLineChars="2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       Main Content: </w:t>
      </w:r>
      <w:r>
        <w:rPr>
          <w:rFonts w:hint="default" w:ascii="Arial" w:hAnsi="Arial" w:eastAsia="仿宋" w:cs="Arial"/>
          <w:sz w:val="24"/>
          <w:szCs w:val="24"/>
          <w:highlight w:val="yellow"/>
          <w:lang w:val="en-US"/>
        </w:rPr>
        <w:t>Introducing Lists</w:t>
      </w:r>
    </w:p>
    <w:p>
      <w:pPr>
        <w:widowControl w:val="0"/>
        <w:snapToGrid w:val="0"/>
        <w:spacing w:after="0" w:line="240" w:lineRule="auto"/>
        <w:ind w:firstLine="480" w:firstLineChars="200"/>
        <w:jc w:val="both"/>
        <w:rPr>
          <w:rFonts w:hint="default" w:ascii="Arial" w:hAnsi="Arial" w:eastAsia="仿宋" w:cs="Arial"/>
          <w:b/>
          <w:bCs/>
          <w:sz w:val="24"/>
          <w:szCs w:val="24"/>
          <w:highlight w:val="yellow"/>
          <w:lang w:val="en-US"/>
        </w:rPr>
      </w:pPr>
      <w:r>
        <w:rPr>
          <w:rFonts w:ascii="Arial" w:hAnsi="Arial" w:eastAsia="仿宋" w:cs="Arial"/>
          <w:sz w:val="24"/>
          <w:szCs w:val="24"/>
          <w:highlight w:val="yellow"/>
        </w:rPr>
        <w:t xml:space="preserve">       Teaching requirements:</w:t>
      </w:r>
      <w:r>
        <w:rPr>
          <w:rFonts w:hint="default" w:ascii="Arial" w:hAnsi="Arial" w:eastAsia="仿宋" w:cs="Arial"/>
          <w:sz w:val="24"/>
          <w:szCs w:val="24"/>
          <w:highlight w:val="yellow"/>
          <w:lang w:val="en-US"/>
        </w:rPr>
        <w:t xml:space="preserve"> </w:t>
      </w:r>
      <w:r>
        <w:rPr>
          <w:rFonts w:hint="default" w:ascii="Arial" w:hAnsi="Arial" w:eastAsia="仿宋" w:cs="Arial"/>
          <w:b/>
          <w:bCs/>
          <w:sz w:val="24"/>
          <w:szCs w:val="24"/>
          <w:highlight w:val="yellow"/>
          <w:lang w:val="en-US"/>
        </w:rPr>
        <w:t xml:space="preserve">using individual values from a list…35, removing elements from a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xml:space="preserve">list…38, finding the length of a list…44, avoiding index errors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when working with lists…46</w:t>
      </w:r>
    </w:p>
    <w:p>
      <w:pPr>
        <w:widowControl w:val="0"/>
        <w:snapToGrid w:val="0"/>
        <w:spacing w:after="0" w:line="240" w:lineRule="auto"/>
        <w:ind w:firstLine="960" w:firstLineChars="4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Key points: </w:t>
      </w:r>
      <w:r>
        <w:rPr>
          <w:rFonts w:hint="default" w:ascii="Arial" w:hAnsi="Arial" w:eastAsia="仿宋" w:cs="Arial"/>
          <w:sz w:val="24"/>
          <w:szCs w:val="24"/>
          <w:highlight w:val="yellow"/>
          <w:lang w:val="en-US"/>
        </w:rPr>
        <w:t xml:space="preserve">Lists, working with elements in a list, define a list and add and remove its elements,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sort lists permanently (and temporarily for display), find the length of a list, how to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avoid index errors.</w:t>
      </w:r>
    </w:p>
    <w:p>
      <w:pPr>
        <w:widowControl w:val="0"/>
        <w:snapToGrid w:val="0"/>
        <w:spacing w:after="0" w:line="240" w:lineRule="auto"/>
        <w:ind w:firstLine="960" w:firstLineChars="4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Difficult points:</w:t>
      </w:r>
      <w:r>
        <w:rPr>
          <w:rFonts w:hint="default" w:ascii="Arial" w:hAnsi="Arial" w:eastAsia="仿宋" w:cs="Arial"/>
          <w:sz w:val="24"/>
          <w:szCs w:val="24"/>
          <w:highlight w:val="yellow"/>
          <w:lang w:val="en-US"/>
        </w:rPr>
        <w:t xml:space="preserve"> </w:t>
      </w:r>
      <w:r>
        <w:rPr>
          <w:rFonts w:hint="default" w:ascii="Arial" w:hAnsi="Arial" w:eastAsia="仿宋" w:cs="Arial"/>
          <w:b/>
          <w:bCs/>
          <w:sz w:val="24"/>
          <w:szCs w:val="24"/>
          <w:highlight w:val="yellow"/>
          <w:lang w:val="en-US"/>
        </w:rPr>
        <w:t xml:space="preserve">Exercise 3-3: Your Own List…36, Exercise 3-7: Shrinking Guest List…42,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Exercise 3-11: Intentional Error…47</w:t>
      </w:r>
    </w:p>
    <w:p>
      <w:pPr>
        <w:widowControl w:val="0"/>
        <w:snapToGrid w:val="0"/>
        <w:spacing w:after="0" w:line="240" w:lineRule="auto"/>
        <w:ind w:firstLine="960" w:firstLineChars="400"/>
        <w:jc w:val="both"/>
        <w:rPr>
          <w:rFonts w:ascii="Arial" w:hAnsi="Arial" w:eastAsia="仿宋" w:cs="Arial"/>
          <w:sz w:val="24"/>
          <w:szCs w:val="24"/>
          <w:highlight w:val="yellow"/>
        </w:rPr>
      </w:pPr>
      <w:r>
        <w:rPr>
          <w:rFonts w:ascii="Arial" w:hAnsi="Arial" w:eastAsia="仿宋" w:cs="Arial"/>
          <w:sz w:val="24"/>
          <w:szCs w:val="24"/>
          <w:highlight w:val="yellow"/>
        </w:rPr>
        <w:t>Teaching methods: Class Lecture</w:t>
      </w:r>
    </w:p>
    <w:p>
      <w:pPr>
        <w:widowControl w:val="0"/>
        <w:snapToGrid w:val="0"/>
        <w:spacing w:after="0" w:line="240" w:lineRule="auto"/>
        <w:ind w:firstLine="560" w:firstLineChars="200"/>
        <w:jc w:val="both"/>
        <w:rPr>
          <w:rFonts w:ascii="Arial" w:hAnsi="Arial" w:eastAsia="仿宋" w:cs="Arial"/>
          <w:sz w:val="28"/>
          <w:szCs w:val="28"/>
          <w:highlight w:val="yellow"/>
        </w:rPr>
      </w:pPr>
    </w:p>
    <w:p>
      <w:pPr>
        <w:widowControl w:val="0"/>
        <w:snapToGrid w:val="0"/>
        <w:spacing w:after="0" w:line="240" w:lineRule="auto"/>
        <w:ind w:firstLine="964" w:firstLineChars="400"/>
        <w:jc w:val="both"/>
        <w:rPr>
          <w:rFonts w:ascii="Arial" w:hAnsi="Arial" w:eastAsia="仿宋" w:cs="Arial"/>
          <w:b/>
          <w:bCs/>
          <w:sz w:val="24"/>
          <w:szCs w:val="24"/>
          <w:highlight w:val="yellow"/>
        </w:rPr>
      </w:pPr>
      <w:r>
        <w:rPr>
          <w:rFonts w:ascii="Arial" w:hAnsi="Arial" w:cs="Arial"/>
          <w:b/>
          <w:bCs/>
          <w:sz w:val="24"/>
          <w:szCs w:val="24"/>
          <w:highlight w:val="yellow"/>
        </w:rPr>
        <w:t>Chapter 4</w:t>
      </w:r>
    </w:p>
    <w:p>
      <w:pPr>
        <w:widowControl w:val="0"/>
        <w:snapToGrid w:val="0"/>
        <w:spacing w:after="0" w:line="240" w:lineRule="auto"/>
        <w:ind w:firstLine="960" w:firstLineChars="4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Class hours: </w:t>
      </w:r>
      <w:r>
        <w:rPr>
          <w:rFonts w:hint="default" w:ascii="Arial" w:hAnsi="Arial" w:eastAsia="仿宋" w:cs="Arial"/>
          <w:sz w:val="24"/>
          <w:szCs w:val="24"/>
          <w:highlight w:val="yellow"/>
          <w:lang w:val="en-US"/>
        </w:rPr>
        <w:t>10</w:t>
      </w:r>
    </w:p>
    <w:p>
      <w:pPr>
        <w:widowControl w:val="0"/>
        <w:snapToGrid w:val="0"/>
        <w:spacing w:after="0" w:line="240" w:lineRule="auto"/>
        <w:ind w:firstLine="480" w:firstLineChars="2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       Main Content: </w:t>
      </w:r>
      <w:r>
        <w:rPr>
          <w:rFonts w:hint="default" w:ascii="Arial" w:hAnsi="Arial" w:eastAsia="仿宋" w:cs="Arial"/>
          <w:sz w:val="24"/>
          <w:szCs w:val="24"/>
          <w:highlight w:val="yellow"/>
          <w:lang w:val="en-US"/>
        </w:rPr>
        <w:t>Working with Lists</w:t>
      </w:r>
    </w:p>
    <w:p>
      <w:pPr>
        <w:widowControl w:val="0"/>
        <w:snapToGrid w:val="0"/>
        <w:spacing w:after="0" w:line="240" w:lineRule="auto"/>
        <w:ind w:firstLine="480" w:firstLineChars="200"/>
        <w:jc w:val="both"/>
        <w:rPr>
          <w:rFonts w:hint="default" w:ascii="Arial" w:hAnsi="Arial" w:eastAsia="仿宋" w:cs="Arial"/>
          <w:b/>
          <w:bCs/>
          <w:sz w:val="24"/>
          <w:szCs w:val="24"/>
          <w:highlight w:val="yellow"/>
          <w:lang w:val="en-US"/>
        </w:rPr>
      </w:pPr>
      <w:r>
        <w:rPr>
          <w:rFonts w:ascii="Arial" w:hAnsi="Arial" w:eastAsia="仿宋" w:cs="Arial"/>
          <w:sz w:val="24"/>
          <w:szCs w:val="24"/>
          <w:highlight w:val="yellow"/>
        </w:rPr>
        <w:t xml:space="preserve">       Teaching requirements:</w:t>
      </w:r>
      <w:r>
        <w:rPr>
          <w:rFonts w:hint="default" w:ascii="Arial" w:hAnsi="Arial" w:eastAsia="仿宋" w:cs="Arial"/>
          <w:b/>
          <w:bCs/>
          <w:sz w:val="24"/>
          <w:szCs w:val="24"/>
          <w:highlight w:val="yellow"/>
          <w:lang w:val="en-US"/>
        </w:rPr>
        <w:t xml:space="preserve">doing something after a for loop…52, forgetting the colon…55, list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xml:space="preserve">comprehensions…59, copying a list…63, writing over a tuple…67,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other style guidelines…69</w:t>
      </w:r>
    </w:p>
    <w:p>
      <w:pPr>
        <w:widowControl w:val="0"/>
        <w:snapToGrid w:val="0"/>
        <w:spacing w:after="0" w:line="240" w:lineRule="auto"/>
        <w:ind w:firstLine="960" w:firstLineChars="4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Key points: </w:t>
      </w:r>
      <w:r>
        <w:rPr>
          <w:rFonts w:hint="default" w:ascii="Arial" w:hAnsi="Arial" w:eastAsia="仿宋" w:cs="Arial"/>
          <w:sz w:val="24"/>
          <w:szCs w:val="24"/>
          <w:highlight w:val="yellow"/>
          <w:lang w:val="en-US"/>
        </w:rPr>
        <w:t xml:space="preserve"> how to work efficiently with elements in a list, work through a list using for loop,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indentation, avoiding indentation errors, numerical lists, operations on numerical lists,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slice a list to work on a list subset, copy lists properly using a slice, tuples, how to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style complex code for readability.</w:t>
      </w:r>
    </w:p>
    <w:p>
      <w:pPr>
        <w:widowControl w:val="0"/>
        <w:snapToGrid w:val="0"/>
        <w:spacing w:after="0" w:line="240" w:lineRule="auto"/>
        <w:ind w:firstLine="960" w:firstLineChars="400"/>
        <w:jc w:val="both"/>
        <w:rPr>
          <w:rFonts w:hint="default" w:ascii="Arial" w:hAnsi="Arial" w:eastAsia="仿宋" w:cs="Arial"/>
          <w:b/>
          <w:bCs/>
          <w:sz w:val="24"/>
          <w:szCs w:val="24"/>
          <w:highlight w:val="yellow"/>
          <w:lang w:val="en-US"/>
        </w:rPr>
      </w:pPr>
      <w:r>
        <w:rPr>
          <w:rFonts w:ascii="Arial" w:hAnsi="Arial" w:eastAsia="仿宋" w:cs="Arial"/>
          <w:sz w:val="24"/>
          <w:szCs w:val="24"/>
          <w:highlight w:val="yellow"/>
        </w:rPr>
        <w:t>Difficult points:</w:t>
      </w:r>
      <w:r>
        <w:rPr>
          <w:rFonts w:hint="default" w:ascii="Arial" w:hAnsi="Arial" w:eastAsia="仿宋" w:cs="Arial"/>
          <w:b/>
          <w:bCs/>
          <w:sz w:val="24"/>
          <w:szCs w:val="24"/>
          <w:highlight w:val="yellow"/>
          <w:lang w:val="en-US"/>
        </w:rPr>
        <w:t xml:space="preserve"> Exercise 4-2: Animals…56, </w:t>
      </w:r>
      <w:r>
        <w:rPr>
          <w:rFonts w:hint="default" w:ascii="Arial" w:hAnsi="Arial" w:eastAsia="仿宋" w:cs="Arial"/>
          <w:b/>
          <w:bCs/>
          <w:sz w:val="24"/>
          <w:szCs w:val="24"/>
          <w:highlight w:val="yellow"/>
          <w:lang w:val="en-US"/>
        </w:rPr>
        <w:tab/>
        <w:t xml:space="preserve">Exercise 4-9: Cube Comprehension…60,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xml:space="preserve">Exercise 4-12: More Loops…65, Exercise 4-13: Buffet…67, </w:t>
      </w:r>
    </w:p>
    <w:p>
      <w:pPr>
        <w:widowControl w:val="0"/>
        <w:snapToGrid w:val="0"/>
        <w:spacing w:after="0" w:line="240" w:lineRule="auto"/>
        <w:ind w:left="2160" w:leftChars="0" w:firstLine="720" w:firstLineChars="0"/>
        <w:jc w:val="both"/>
        <w:rPr>
          <w:rFonts w:hint="default" w:ascii="Arial" w:hAnsi="Arial" w:eastAsia="仿宋" w:cs="Arial"/>
          <w:sz w:val="24"/>
          <w:szCs w:val="24"/>
          <w:highlight w:val="yellow"/>
          <w:lang w:val="en-US"/>
        </w:rPr>
      </w:pPr>
      <w:r>
        <w:rPr>
          <w:rFonts w:hint="default" w:ascii="Arial" w:hAnsi="Arial" w:eastAsia="仿宋" w:cs="Arial"/>
          <w:b/>
          <w:bCs/>
          <w:sz w:val="24"/>
          <w:szCs w:val="24"/>
          <w:highlight w:val="yellow"/>
          <w:lang w:val="en-US"/>
        </w:rPr>
        <w:t>Exercise 4-15: Code Review…70</w:t>
      </w:r>
    </w:p>
    <w:p>
      <w:pPr>
        <w:widowControl w:val="0"/>
        <w:snapToGrid w:val="0"/>
        <w:spacing w:after="0" w:line="240" w:lineRule="auto"/>
        <w:ind w:firstLine="960" w:firstLineChars="400"/>
        <w:jc w:val="both"/>
        <w:rPr>
          <w:rFonts w:ascii="Arial" w:hAnsi="Arial" w:eastAsia="仿宋" w:cs="Arial"/>
          <w:sz w:val="24"/>
          <w:szCs w:val="24"/>
          <w:highlight w:val="yellow"/>
        </w:rPr>
      </w:pPr>
      <w:r>
        <w:rPr>
          <w:rFonts w:ascii="Arial" w:hAnsi="Arial" w:eastAsia="仿宋" w:cs="Arial"/>
          <w:sz w:val="24"/>
          <w:szCs w:val="24"/>
          <w:highlight w:val="yellow"/>
        </w:rPr>
        <w:t>Teaching methods: Class Lecture</w:t>
      </w:r>
    </w:p>
    <w:p>
      <w:pPr>
        <w:widowControl w:val="0"/>
        <w:snapToGrid w:val="0"/>
        <w:spacing w:after="0" w:line="240" w:lineRule="auto"/>
        <w:ind w:firstLine="560" w:firstLineChars="200"/>
        <w:jc w:val="both"/>
        <w:rPr>
          <w:rFonts w:ascii="Arial" w:hAnsi="Arial" w:eastAsia="仿宋" w:cs="Arial"/>
          <w:sz w:val="28"/>
          <w:szCs w:val="28"/>
          <w:highlight w:val="yellow"/>
        </w:rPr>
      </w:pPr>
    </w:p>
    <w:p>
      <w:pPr>
        <w:widowControl w:val="0"/>
        <w:snapToGrid w:val="0"/>
        <w:spacing w:after="0" w:line="240" w:lineRule="auto"/>
        <w:ind w:firstLine="964" w:firstLineChars="400"/>
        <w:jc w:val="both"/>
        <w:rPr>
          <w:rFonts w:ascii="Arial" w:hAnsi="Arial" w:eastAsia="仿宋" w:cs="Arial"/>
          <w:b/>
          <w:bCs/>
          <w:sz w:val="24"/>
          <w:szCs w:val="24"/>
          <w:highlight w:val="yellow"/>
        </w:rPr>
      </w:pPr>
      <w:r>
        <w:rPr>
          <w:rFonts w:ascii="Arial" w:hAnsi="Arial" w:cs="Arial"/>
          <w:b/>
          <w:bCs/>
          <w:sz w:val="24"/>
          <w:szCs w:val="24"/>
          <w:highlight w:val="yellow"/>
        </w:rPr>
        <w:t>Chapter 5</w:t>
      </w:r>
    </w:p>
    <w:p>
      <w:pPr>
        <w:widowControl w:val="0"/>
        <w:snapToGrid w:val="0"/>
        <w:spacing w:after="0" w:line="240" w:lineRule="auto"/>
        <w:ind w:firstLine="960" w:firstLineChars="400"/>
        <w:jc w:val="both"/>
        <w:rPr>
          <w:rFonts w:ascii="Arial" w:hAnsi="Arial" w:eastAsia="仿宋" w:cs="Arial"/>
          <w:sz w:val="24"/>
          <w:szCs w:val="24"/>
          <w:highlight w:val="yellow"/>
        </w:rPr>
      </w:pPr>
      <w:r>
        <w:rPr>
          <w:rFonts w:ascii="Arial" w:hAnsi="Arial" w:eastAsia="仿宋" w:cs="Arial"/>
          <w:sz w:val="24"/>
          <w:szCs w:val="24"/>
          <w:highlight w:val="yellow"/>
        </w:rPr>
        <w:t>Class hours: 10</w:t>
      </w:r>
    </w:p>
    <w:p>
      <w:pPr>
        <w:widowControl w:val="0"/>
        <w:snapToGrid w:val="0"/>
        <w:spacing w:after="0" w:line="240" w:lineRule="auto"/>
        <w:ind w:firstLine="480" w:firstLineChars="2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       Main Content: </w:t>
      </w:r>
      <w:r>
        <w:rPr>
          <w:rFonts w:hint="default" w:ascii="Arial" w:hAnsi="Arial" w:eastAsia="仿宋" w:cs="Arial"/>
          <w:sz w:val="24"/>
          <w:szCs w:val="24"/>
          <w:highlight w:val="yellow"/>
          <w:lang w:val="en-US"/>
        </w:rPr>
        <w:t>if Statements</w:t>
      </w:r>
    </w:p>
    <w:p>
      <w:pPr>
        <w:widowControl w:val="0"/>
        <w:snapToGrid w:val="0"/>
        <w:spacing w:after="0" w:line="240" w:lineRule="auto"/>
        <w:ind w:firstLine="480" w:firstLineChars="200"/>
        <w:jc w:val="both"/>
        <w:rPr>
          <w:rFonts w:hint="default" w:ascii="Arial" w:hAnsi="Arial" w:eastAsia="仿宋" w:cs="Arial"/>
          <w:b/>
          <w:bCs/>
          <w:sz w:val="24"/>
          <w:szCs w:val="24"/>
          <w:highlight w:val="yellow"/>
          <w:lang w:val="en-US"/>
        </w:rPr>
      </w:pPr>
      <w:r>
        <w:rPr>
          <w:rFonts w:ascii="Arial" w:hAnsi="Arial" w:eastAsia="仿宋" w:cs="Arial"/>
          <w:sz w:val="24"/>
          <w:szCs w:val="24"/>
          <w:highlight w:val="yellow"/>
        </w:rPr>
        <w:t xml:space="preserve">       Teaching requirements:</w:t>
      </w:r>
      <w:r>
        <w:rPr>
          <w:rFonts w:hint="default" w:ascii="Arial" w:hAnsi="Arial" w:eastAsia="仿宋" w:cs="Arial"/>
          <w:b/>
          <w:bCs/>
          <w:sz w:val="24"/>
          <w:szCs w:val="24"/>
          <w:highlight w:val="yellow"/>
          <w:lang w:val="en-US"/>
        </w:rPr>
        <w:t xml:space="preserve">boolean expressions…77, testing multiple conditions…82, using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multiple lists…87, styling your if statements…89</w:t>
      </w:r>
    </w:p>
    <w:p>
      <w:pPr>
        <w:widowControl w:val="0"/>
        <w:snapToGrid w:val="0"/>
        <w:spacing w:after="0" w:line="240" w:lineRule="auto"/>
        <w:ind w:firstLine="960" w:firstLineChars="4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Key points: </w:t>
      </w:r>
      <w:r>
        <w:rPr>
          <w:rFonts w:hint="default" w:ascii="Arial" w:hAnsi="Arial" w:eastAsia="仿宋" w:cs="Arial"/>
          <w:sz w:val="24"/>
          <w:szCs w:val="24"/>
          <w:highlight w:val="yellow"/>
          <w:lang w:val="en-US"/>
        </w:rPr>
        <w:t xml:space="preserve">write conditional tests, if statements, if-else chains, if-elif-else chains, identify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particular conditions to test and know when those conditions have been met, handle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certain items in a list differently than all other items while continuing to utlize the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efficiency of a for loop, revisit python style recommendations to ensure increasingly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complex code is still relatively easy to read and understand..</w:t>
      </w:r>
    </w:p>
    <w:p>
      <w:pPr>
        <w:widowControl w:val="0"/>
        <w:snapToGrid w:val="0"/>
        <w:spacing w:after="0" w:line="240" w:lineRule="auto"/>
        <w:ind w:firstLine="960" w:firstLineChars="4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Difficult points: </w:t>
      </w:r>
      <w:r>
        <w:rPr>
          <w:rFonts w:hint="default" w:ascii="Arial" w:hAnsi="Arial" w:eastAsia="仿宋" w:cs="Arial"/>
          <w:b/>
          <w:bCs/>
          <w:sz w:val="24"/>
          <w:szCs w:val="24"/>
          <w:highlight w:val="yellow"/>
          <w:lang w:val="en-US"/>
        </w:rPr>
        <w:t xml:space="preserve">Exercise 5-2: More Conditional Tests…78, Exercise 5-7: Favorite Fruit…85,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Exercise 5-11: Ordinal Numbers…88, Exercise 5-13: Your Ideas…89</w:t>
      </w:r>
    </w:p>
    <w:p>
      <w:pPr>
        <w:widowControl w:val="0"/>
        <w:snapToGrid w:val="0"/>
        <w:spacing w:after="0" w:line="240" w:lineRule="auto"/>
        <w:ind w:firstLine="960" w:firstLineChars="400"/>
        <w:jc w:val="both"/>
        <w:rPr>
          <w:rFonts w:ascii="Arial" w:hAnsi="Arial" w:eastAsia="仿宋" w:cs="Arial"/>
          <w:sz w:val="24"/>
          <w:szCs w:val="24"/>
          <w:highlight w:val="yellow"/>
        </w:rPr>
      </w:pPr>
      <w:r>
        <w:rPr>
          <w:rFonts w:ascii="Arial" w:hAnsi="Arial" w:eastAsia="仿宋" w:cs="Arial"/>
          <w:sz w:val="24"/>
          <w:szCs w:val="24"/>
          <w:highlight w:val="yellow"/>
        </w:rPr>
        <w:t>Teaching methods: Class Lecture</w:t>
      </w:r>
    </w:p>
    <w:p>
      <w:pPr>
        <w:widowControl w:val="0"/>
        <w:snapToGrid w:val="0"/>
        <w:spacing w:after="0" w:line="240" w:lineRule="auto"/>
        <w:ind w:firstLine="964" w:firstLineChars="400"/>
        <w:jc w:val="both"/>
        <w:rPr>
          <w:rFonts w:ascii="Arial" w:hAnsi="Arial" w:cs="Arial"/>
          <w:b/>
          <w:bCs/>
          <w:sz w:val="24"/>
          <w:szCs w:val="24"/>
          <w:highlight w:val="yellow"/>
        </w:rPr>
      </w:pPr>
    </w:p>
    <w:p>
      <w:pPr>
        <w:widowControl w:val="0"/>
        <w:snapToGrid w:val="0"/>
        <w:spacing w:after="0" w:line="240" w:lineRule="auto"/>
        <w:ind w:firstLine="964" w:firstLineChars="400"/>
        <w:jc w:val="both"/>
        <w:rPr>
          <w:rFonts w:ascii="Arial" w:hAnsi="Arial" w:eastAsia="仿宋" w:cs="Arial"/>
          <w:b/>
          <w:bCs/>
          <w:sz w:val="24"/>
          <w:szCs w:val="24"/>
          <w:highlight w:val="yellow"/>
        </w:rPr>
      </w:pPr>
      <w:r>
        <w:rPr>
          <w:rFonts w:ascii="Arial" w:hAnsi="Arial" w:cs="Arial"/>
          <w:b/>
          <w:bCs/>
          <w:sz w:val="24"/>
          <w:szCs w:val="24"/>
          <w:highlight w:val="yellow"/>
        </w:rPr>
        <w:t>Chapter 6</w:t>
      </w:r>
    </w:p>
    <w:p>
      <w:pPr>
        <w:widowControl w:val="0"/>
        <w:snapToGrid w:val="0"/>
        <w:spacing w:after="0" w:line="240" w:lineRule="auto"/>
        <w:ind w:firstLine="960" w:firstLineChars="400"/>
        <w:jc w:val="both"/>
        <w:rPr>
          <w:rFonts w:ascii="Arial" w:hAnsi="Arial" w:eastAsia="仿宋" w:cs="Arial"/>
          <w:sz w:val="24"/>
          <w:szCs w:val="24"/>
          <w:highlight w:val="yellow"/>
        </w:rPr>
      </w:pPr>
      <w:r>
        <w:rPr>
          <w:rFonts w:ascii="Arial" w:hAnsi="Arial" w:eastAsia="仿宋" w:cs="Arial"/>
          <w:sz w:val="24"/>
          <w:szCs w:val="24"/>
          <w:highlight w:val="yellow"/>
        </w:rPr>
        <w:t xml:space="preserve">Class hours: </w:t>
      </w:r>
      <w:r>
        <w:rPr>
          <w:rFonts w:hint="default" w:ascii="Arial" w:hAnsi="Arial" w:eastAsia="仿宋" w:cs="Arial"/>
          <w:sz w:val="24"/>
          <w:szCs w:val="24"/>
          <w:highlight w:val="yellow"/>
          <w:lang w:val="en-US"/>
        </w:rPr>
        <w:t>10</w:t>
      </w:r>
      <w:r>
        <w:rPr>
          <w:rFonts w:ascii="Arial" w:hAnsi="Arial" w:eastAsia="仿宋" w:cs="Arial"/>
          <w:sz w:val="24"/>
          <w:szCs w:val="24"/>
          <w:highlight w:val="yellow"/>
        </w:rPr>
        <w:t xml:space="preserve"> hours</w:t>
      </w:r>
    </w:p>
    <w:p>
      <w:pPr>
        <w:widowControl w:val="0"/>
        <w:snapToGrid w:val="0"/>
        <w:spacing w:after="0" w:line="240" w:lineRule="auto"/>
        <w:ind w:firstLine="480" w:firstLineChars="2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       Main Content: </w:t>
      </w:r>
      <w:r>
        <w:rPr>
          <w:rFonts w:hint="default" w:ascii="Arial" w:hAnsi="Arial" w:eastAsia="仿宋" w:cs="Arial"/>
          <w:sz w:val="24"/>
          <w:szCs w:val="24"/>
          <w:highlight w:val="yellow"/>
          <w:lang w:val="en-US"/>
        </w:rPr>
        <w:t>Dictionaries</w:t>
      </w:r>
    </w:p>
    <w:p>
      <w:pPr>
        <w:widowControl w:val="0"/>
        <w:snapToGrid w:val="0"/>
        <w:spacing w:after="0" w:line="240" w:lineRule="auto"/>
        <w:ind w:firstLine="480" w:firstLineChars="200"/>
        <w:jc w:val="both"/>
        <w:rPr>
          <w:rFonts w:hint="default" w:ascii="Arial" w:hAnsi="Arial" w:eastAsia="仿宋" w:cs="Arial"/>
          <w:b/>
          <w:bCs/>
          <w:sz w:val="24"/>
          <w:szCs w:val="24"/>
          <w:highlight w:val="yellow"/>
          <w:lang w:val="en-US"/>
        </w:rPr>
      </w:pPr>
      <w:r>
        <w:rPr>
          <w:rFonts w:ascii="Arial" w:hAnsi="Arial" w:eastAsia="仿宋" w:cs="Arial"/>
          <w:sz w:val="24"/>
          <w:szCs w:val="24"/>
          <w:highlight w:val="yellow"/>
        </w:rPr>
        <w:t xml:space="preserve">       Teaching requirements:</w:t>
      </w:r>
      <w:r>
        <w:rPr>
          <w:rFonts w:hint="default" w:ascii="Arial" w:hAnsi="Arial" w:eastAsia="仿宋" w:cs="Arial"/>
          <w:b/>
          <w:bCs/>
          <w:sz w:val="24"/>
          <w:szCs w:val="24"/>
          <w:highlight w:val="yellow"/>
          <w:lang w:val="en-US"/>
        </w:rPr>
        <w:t xml:space="preserve">using get() to access values…97, looping through all values in a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dictionary…103, a dictionary in a dictionary…110</w:t>
      </w:r>
    </w:p>
    <w:p>
      <w:pPr>
        <w:widowControl w:val="0"/>
        <w:snapToGrid w:val="0"/>
        <w:spacing w:after="0" w:line="240" w:lineRule="auto"/>
        <w:ind w:firstLine="960" w:firstLineChars="4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Key points: </w:t>
      </w:r>
      <w:r>
        <w:rPr>
          <w:rFonts w:hint="default" w:ascii="Arial" w:hAnsi="Arial" w:eastAsia="仿宋" w:cs="Arial"/>
          <w:sz w:val="24"/>
          <w:szCs w:val="24"/>
          <w:highlight w:val="yellow"/>
          <w:lang w:val="en-US"/>
        </w:rPr>
        <w:t xml:space="preserve">define a dictionary, work the information in a dictionary, access and modify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individual elements in a dictionary, loop through all information in a dictionary, loop through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a dictionary’s key-value pairs, its keys, and its values, nest multiple dictionaries in a list,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nest lists in a dictionary, nest a dictionary inside a dictionary.</w:t>
      </w:r>
    </w:p>
    <w:p>
      <w:pPr>
        <w:widowControl w:val="0"/>
        <w:snapToGrid w:val="0"/>
        <w:spacing w:after="0" w:line="240" w:lineRule="auto"/>
        <w:ind w:firstLine="960" w:firstLineChars="4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Difficult points: </w:t>
      </w:r>
      <w:r>
        <w:rPr>
          <w:rFonts w:hint="default" w:ascii="Arial" w:hAnsi="Arial" w:eastAsia="仿宋" w:cs="Arial"/>
          <w:b/>
          <w:bCs/>
          <w:sz w:val="24"/>
          <w:szCs w:val="24"/>
          <w:highlight w:val="yellow"/>
          <w:lang w:val="en-US"/>
        </w:rPr>
        <w:t xml:space="preserve">Exercise 6-3: Glossary…99, Exercise 6-6: Polling…105, Exercise 6-12: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Extensions…111</w:t>
      </w:r>
    </w:p>
    <w:p>
      <w:pPr>
        <w:widowControl w:val="0"/>
        <w:snapToGrid w:val="0"/>
        <w:spacing w:after="0" w:line="240" w:lineRule="auto"/>
        <w:ind w:firstLine="960" w:firstLineChars="400"/>
        <w:jc w:val="both"/>
        <w:rPr>
          <w:rFonts w:ascii="Arial" w:hAnsi="Arial" w:eastAsia="仿宋" w:cs="Arial"/>
          <w:sz w:val="24"/>
          <w:szCs w:val="24"/>
          <w:highlight w:val="yellow"/>
        </w:rPr>
      </w:pPr>
      <w:r>
        <w:rPr>
          <w:rFonts w:ascii="Arial" w:hAnsi="Arial" w:eastAsia="仿宋" w:cs="Arial"/>
          <w:sz w:val="24"/>
          <w:szCs w:val="24"/>
          <w:highlight w:val="yellow"/>
        </w:rPr>
        <w:t>Teaching methods: Class Lecture</w:t>
      </w:r>
    </w:p>
    <w:p>
      <w:pPr>
        <w:widowControl w:val="0"/>
        <w:snapToGrid w:val="0"/>
        <w:spacing w:after="0" w:line="240" w:lineRule="auto"/>
        <w:ind w:firstLine="560" w:firstLineChars="200"/>
        <w:jc w:val="both"/>
        <w:rPr>
          <w:rFonts w:ascii="Arial" w:hAnsi="Arial" w:eastAsia="仿宋" w:cs="Arial"/>
          <w:sz w:val="28"/>
          <w:szCs w:val="28"/>
          <w:highlight w:val="yellow"/>
        </w:rPr>
      </w:pPr>
    </w:p>
    <w:p>
      <w:pPr>
        <w:widowControl w:val="0"/>
        <w:snapToGrid w:val="0"/>
        <w:spacing w:after="0" w:line="240" w:lineRule="auto"/>
        <w:ind w:firstLine="560" w:firstLineChars="200"/>
        <w:jc w:val="both"/>
        <w:rPr>
          <w:rFonts w:ascii="Arial" w:hAnsi="Arial" w:eastAsia="仿宋" w:cs="Arial"/>
          <w:sz w:val="28"/>
          <w:szCs w:val="28"/>
          <w:highlight w:val="yellow"/>
        </w:rPr>
      </w:pPr>
    </w:p>
    <w:p>
      <w:pPr>
        <w:widowControl w:val="0"/>
        <w:snapToGrid w:val="0"/>
        <w:spacing w:after="0" w:line="240" w:lineRule="auto"/>
        <w:ind w:firstLine="964" w:firstLineChars="400"/>
        <w:jc w:val="both"/>
        <w:rPr>
          <w:rFonts w:ascii="Arial" w:hAnsi="Arial" w:eastAsia="仿宋" w:cs="Arial"/>
          <w:b/>
          <w:bCs/>
          <w:sz w:val="24"/>
          <w:szCs w:val="24"/>
          <w:highlight w:val="yellow"/>
        </w:rPr>
      </w:pPr>
      <w:r>
        <w:rPr>
          <w:rFonts w:ascii="Arial" w:hAnsi="Arial" w:cs="Arial"/>
          <w:b/>
          <w:bCs/>
          <w:sz w:val="24"/>
          <w:szCs w:val="24"/>
          <w:highlight w:val="yellow"/>
        </w:rPr>
        <w:t>Chapter 7</w:t>
      </w:r>
    </w:p>
    <w:p>
      <w:pPr>
        <w:widowControl w:val="0"/>
        <w:snapToGrid w:val="0"/>
        <w:spacing w:after="0" w:line="240" w:lineRule="auto"/>
        <w:ind w:firstLine="960" w:firstLineChars="400"/>
        <w:jc w:val="both"/>
        <w:rPr>
          <w:rFonts w:ascii="Arial" w:hAnsi="Arial" w:eastAsia="仿宋" w:cs="Arial"/>
          <w:sz w:val="24"/>
          <w:szCs w:val="24"/>
          <w:highlight w:val="yellow"/>
        </w:rPr>
      </w:pPr>
      <w:r>
        <w:rPr>
          <w:rFonts w:ascii="Arial" w:hAnsi="Arial" w:eastAsia="仿宋" w:cs="Arial"/>
          <w:sz w:val="24"/>
          <w:szCs w:val="24"/>
          <w:highlight w:val="yellow"/>
        </w:rPr>
        <w:t xml:space="preserve">Class hours: </w:t>
      </w:r>
      <w:r>
        <w:rPr>
          <w:rFonts w:hint="default" w:ascii="Arial" w:hAnsi="Arial" w:eastAsia="仿宋" w:cs="Arial"/>
          <w:sz w:val="24"/>
          <w:szCs w:val="24"/>
          <w:highlight w:val="yellow"/>
          <w:lang w:val="en-US"/>
        </w:rPr>
        <w:t>10</w:t>
      </w:r>
      <w:r>
        <w:rPr>
          <w:rFonts w:ascii="Arial" w:hAnsi="Arial" w:eastAsia="仿宋" w:cs="Arial"/>
          <w:sz w:val="24"/>
          <w:szCs w:val="24"/>
          <w:highlight w:val="yellow"/>
        </w:rPr>
        <w:t xml:space="preserve"> hours</w:t>
      </w:r>
    </w:p>
    <w:p>
      <w:pPr>
        <w:widowControl w:val="0"/>
        <w:snapToGrid w:val="0"/>
        <w:spacing w:after="0" w:line="240" w:lineRule="auto"/>
        <w:ind w:firstLine="480" w:firstLineChars="2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       Main Content: </w:t>
      </w:r>
      <w:r>
        <w:rPr>
          <w:rFonts w:hint="default" w:ascii="Arial" w:hAnsi="Arial" w:eastAsia="仿宋" w:cs="Arial"/>
          <w:sz w:val="24"/>
          <w:szCs w:val="24"/>
          <w:highlight w:val="yellow"/>
          <w:lang w:val="en-US"/>
        </w:rPr>
        <w:t>User Input and While Loops</w:t>
      </w:r>
    </w:p>
    <w:p>
      <w:pPr>
        <w:widowControl w:val="0"/>
        <w:snapToGrid w:val="0"/>
        <w:spacing w:after="0" w:line="240" w:lineRule="auto"/>
        <w:ind w:firstLine="480" w:firstLineChars="200"/>
        <w:jc w:val="both"/>
        <w:rPr>
          <w:rFonts w:hint="default" w:ascii="Arial" w:hAnsi="Arial" w:eastAsia="仿宋" w:cs="Arial"/>
          <w:b/>
          <w:bCs/>
          <w:sz w:val="24"/>
          <w:szCs w:val="24"/>
          <w:highlight w:val="yellow"/>
          <w:lang w:val="en-US"/>
        </w:rPr>
      </w:pPr>
      <w:r>
        <w:rPr>
          <w:rFonts w:ascii="Arial" w:hAnsi="Arial" w:eastAsia="仿宋" w:cs="Arial"/>
          <w:sz w:val="24"/>
          <w:szCs w:val="24"/>
          <w:highlight w:val="yellow"/>
        </w:rPr>
        <w:t xml:space="preserve">       Teaching requirements: </w:t>
      </w:r>
      <w:r>
        <w:rPr>
          <w:rFonts w:hint="default" w:ascii="Arial" w:hAnsi="Arial" w:eastAsia="仿宋" w:cs="Arial"/>
          <w:b/>
          <w:bCs/>
          <w:sz w:val="24"/>
          <w:szCs w:val="24"/>
          <w:highlight w:val="yellow"/>
          <w:lang w:val="en-US"/>
        </w:rPr>
        <w:t xml:space="preserve">the modulo operator…116, avoiding infinite loops…122, filling a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dictionary with user input…125</w:t>
      </w:r>
    </w:p>
    <w:p>
      <w:pPr>
        <w:widowControl w:val="0"/>
        <w:snapToGrid w:val="0"/>
        <w:spacing w:after="0" w:line="240" w:lineRule="auto"/>
        <w:ind w:firstLine="960" w:firstLineChars="4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Key points: </w:t>
      </w:r>
      <w:r>
        <w:rPr>
          <w:rFonts w:hint="default" w:ascii="Arial" w:hAnsi="Arial" w:eastAsia="仿宋" w:cs="Arial"/>
          <w:sz w:val="24"/>
          <w:szCs w:val="24"/>
          <w:highlight w:val="yellow"/>
          <w:lang w:val="en-US"/>
        </w:rPr>
        <w:t>use input(), work with text and numerical inputs, use while loops to run programs, active flag, break statement, continue statement, use while loop to move items from one list to another, remove all instances of a value from a list, use while loops with dictionaries.</w:t>
      </w:r>
    </w:p>
    <w:p>
      <w:pPr>
        <w:widowControl w:val="0"/>
        <w:snapToGrid w:val="0"/>
        <w:spacing w:after="0" w:line="240" w:lineRule="auto"/>
        <w:ind w:firstLine="960" w:firstLineChars="400"/>
        <w:jc w:val="both"/>
        <w:rPr>
          <w:rFonts w:hint="default" w:ascii="Arial" w:hAnsi="Arial" w:eastAsia="仿宋" w:cs="Arial"/>
          <w:b/>
          <w:bCs/>
          <w:sz w:val="24"/>
          <w:szCs w:val="24"/>
          <w:highlight w:val="yellow"/>
          <w:lang w:val="en-US"/>
        </w:rPr>
      </w:pPr>
      <w:r>
        <w:rPr>
          <w:rFonts w:ascii="Arial" w:hAnsi="Arial" w:eastAsia="仿宋" w:cs="Arial"/>
          <w:sz w:val="24"/>
          <w:szCs w:val="24"/>
          <w:highlight w:val="yellow"/>
        </w:rPr>
        <w:t xml:space="preserve">Difficult points: </w:t>
      </w:r>
      <w:r>
        <w:rPr>
          <w:rFonts w:hint="default" w:ascii="Arial" w:hAnsi="Arial" w:eastAsia="仿宋" w:cs="Arial"/>
          <w:b/>
          <w:bCs/>
          <w:sz w:val="24"/>
          <w:szCs w:val="24"/>
          <w:highlight w:val="yellow"/>
          <w:lang w:val="en-US"/>
        </w:rPr>
        <w:t xml:space="preserve">Exercise 7-3: Multiples of Ten…117, Exercise 7-7: Infinity…123, </w:t>
      </w:r>
    </w:p>
    <w:p>
      <w:pPr>
        <w:widowControl w:val="0"/>
        <w:snapToGrid w:val="0"/>
        <w:spacing w:after="0" w:line="240" w:lineRule="auto"/>
        <w:ind w:left="1440" w:leftChars="0" w:firstLine="720" w:firstLineChars="0"/>
        <w:jc w:val="both"/>
        <w:rPr>
          <w:rFonts w:hint="default" w:ascii="Arial" w:hAnsi="Arial" w:eastAsia="仿宋" w:cs="Arial"/>
          <w:sz w:val="24"/>
          <w:szCs w:val="24"/>
          <w:highlight w:val="yellow"/>
          <w:lang w:val="en-US"/>
        </w:rPr>
      </w:pPr>
      <w:r>
        <w:rPr>
          <w:rFonts w:hint="default" w:ascii="Arial" w:hAnsi="Arial" w:eastAsia="仿宋" w:cs="Arial"/>
          <w:b/>
          <w:bCs/>
          <w:sz w:val="24"/>
          <w:szCs w:val="24"/>
          <w:highlight w:val="yellow"/>
          <w:lang w:val="en-US"/>
        </w:rPr>
        <w:t>Exercise 7-10: Dream Vacation…127</w:t>
      </w:r>
    </w:p>
    <w:p>
      <w:pPr>
        <w:widowControl w:val="0"/>
        <w:snapToGrid w:val="0"/>
        <w:spacing w:after="0" w:line="240" w:lineRule="auto"/>
        <w:ind w:firstLine="960" w:firstLineChars="400"/>
        <w:jc w:val="both"/>
        <w:rPr>
          <w:rFonts w:ascii="Arial" w:hAnsi="Arial" w:eastAsia="仿宋" w:cs="Arial"/>
          <w:sz w:val="24"/>
          <w:szCs w:val="24"/>
          <w:highlight w:val="yellow"/>
        </w:rPr>
      </w:pPr>
      <w:r>
        <w:rPr>
          <w:rFonts w:ascii="Arial" w:hAnsi="Arial" w:eastAsia="仿宋" w:cs="Arial"/>
          <w:sz w:val="24"/>
          <w:szCs w:val="24"/>
          <w:highlight w:val="yellow"/>
        </w:rPr>
        <w:t>Teaching methods: Class Lecture</w:t>
      </w:r>
    </w:p>
    <w:p>
      <w:pPr>
        <w:widowControl w:val="0"/>
        <w:snapToGrid w:val="0"/>
        <w:spacing w:after="0" w:line="240" w:lineRule="auto"/>
        <w:ind w:firstLine="964" w:firstLineChars="400"/>
        <w:jc w:val="both"/>
        <w:rPr>
          <w:rFonts w:ascii="Arial" w:hAnsi="Arial" w:cs="Arial"/>
          <w:b/>
          <w:bCs/>
          <w:sz w:val="24"/>
          <w:szCs w:val="24"/>
          <w:highlight w:val="yellow"/>
        </w:rPr>
      </w:pPr>
    </w:p>
    <w:p>
      <w:pPr>
        <w:widowControl w:val="0"/>
        <w:snapToGrid w:val="0"/>
        <w:spacing w:after="0" w:line="240" w:lineRule="auto"/>
        <w:ind w:firstLine="964" w:firstLineChars="400"/>
        <w:jc w:val="both"/>
        <w:rPr>
          <w:rFonts w:ascii="Arial" w:hAnsi="Arial" w:eastAsia="仿宋" w:cs="Arial"/>
          <w:b/>
          <w:bCs/>
          <w:sz w:val="24"/>
          <w:szCs w:val="24"/>
          <w:highlight w:val="yellow"/>
        </w:rPr>
      </w:pPr>
      <w:r>
        <w:rPr>
          <w:rFonts w:ascii="Arial" w:hAnsi="Arial" w:cs="Arial"/>
          <w:b/>
          <w:bCs/>
          <w:sz w:val="24"/>
          <w:szCs w:val="24"/>
          <w:highlight w:val="yellow"/>
        </w:rPr>
        <w:t>Chapter 8</w:t>
      </w:r>
    </w:p>
    <w:p>
      <w:pPr>
        <w:widowControl w:val="0"/>
        <w:snapToGrid w:val="0"/>
        <w:spacing w:after="0" w:line="240" w:lineRule="auto"/>
        <w:ind w:firstLine="960" w:firstLineChars="400"/>
        <w:jc w:val="both"/>
        <w:rPr>
          <w:rFonts w:ascii="Arial" w:hAnsi="Arial" w:eastAsia="仿宋" w:cs="Arial"/>
          <w:sz w:val="24"/>
          <w:szCs w:val="24"/>
          <w:highlight w:val="yellow"/>
        </w:rPr>
      </w:pPr>
      <w:r>
        <w:rPr>
          <w:rFonts w:ascii="Arial" w:hAnsi="Arial" w:eastAsia="仿宋" w:cs="Arial"/>
          <w:sz w:val="24"/>
          <w:szCs w:val="24"/>
          <w:highlight w:val="yellow"/>
        </w:rPr>
        <w:t xml:space="preserve">Class hours: </w:t>
      </w:r>
      <w:r>
        <w:rPr>
          <w:rFonts w:hint="default" w:ascii="Arial" w:hAnsi="Arial" w:eastAsia="仿宋" w:cs="Arial"/>
          <w:sz w:val="24"/>
          <w:szCs w:val="24"/>
          <w:highlight w:val="yellow"/>
          <w:lang w:val="en-US"/>
        </w:rPr>
        <w:t>10</w:t>
      </w:r>
      <w:r>
        <w:rPr>
          <w:rFonts w:ascii="Arial" w:hAnsi="Arial" w:eastAsia="仿宋" w:cs="Arial"/>
          <w:sz w:val="24"/>
          <w:szCs w:val="24"/>
          <w:highlight w:val="yellow"/>
        </w:rPr>
        <w:t xml:space="preserve"> hours</w:t>
      </w:r>
    </w:p>
    <w:p>
      <w:pPr>
        <w:widowControl w:val="0"/>
        <w:snapToGrid w:val="0"/>
        <w:spacing w:after="0" w:line="240" w:lineRule="auto"/>
        <w:ind w:firstLine="480" w:firstLineChars="2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       Main Content: </w:t>
      </w:r>
      <w:r>
        <w:rPr>
          <w:rFonts w:hint="default" w:ascii="Arial" w:hAnsi="Arial" w:eastAsia="仿宋" w:cs="Arial"/>
          <w:sz w:val="24"/>
          <w:szCs w:val="24"/>
          <w:highlight w:val="yellow"/>
          <w:lang w:val="en-US"/>
        </w:rPr>
        <w:t>Functions</w:t>
      </w:r>
    </w:p>
    <w:p>
      <w:pPr>
        <w:widowControl w:val="0"/>
        <w:snapToGrid w:val="0"/>
        <w:spacing w:after="0" w:line="240" w:lineRule="auto"/>
        <w:ind w:firstLine="480" w:firstLineChars="200"/>
        <w:jc w:val="both"/>
        <w:rPr>
          <w:rFonts w:hint="default" w:ascii="Arial" w:hAnsi="Arial" w:eastAsia="仿宋" w:cs="Arial"/>
          <w:b/>
          <w:bCs/>
          <w:sz w:val="24"/>
          <w:szCs w:val="24"/>
          <w:highlight w:val="yellow"/>
          <w:lang w:val="en-US"/>
        </w:rPr>
      </w:pPr>
      <w:r>
        <w:rPr>
          <w:rFonts w:ascii="Arial" w:hAnsi="Arial" w:eastAsia="仿宋" w:cs="Arial"/>
          <w:sz w:val="24"/>
          <w:szCs w:val="24"/>
          <w:highlight w:val="yellow"/>
        </w:rPr>
        <w:t xml:space="preserve">       Teaching requirements:</w:t>
      </w:r>
      <w:r>
        <w:rPr>
          <w:rFonts w:hint="default" w:ascii="Arial" w:hAnsi="Arial" w:eastAsia="仿宋" w:cs="Arial"/>
          <w:b/>
          <w:bCs/>
          <w:sz w:val="24"/>
          <w:szCs w:val="24"/>
          <w:highlight w:val="yellow"/>
          <w:lang w:val="en-US"/>
        </w:rPr>
        <w:t xml:space="preserve">arguments and parameters…131, avoiding argument errors…136,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xml:space="preserve">using a function with a while loop…140, preventing a function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xml:space="preserve">from modifying a list…145, using arbitrary keyword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xml:space="preserve">arguments…148, importing all functions in a module…152, styling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functions…153</w:t>
      </w:r>
    </w:p>
    <w:p>
      <w:pPr>
        <w:widowControl w:val="0"/>
        <w:snapToGrid w:val="0"/>
        <w:spacing w:after="0" w:line="240" w:lineRule="auto"/>
        <w:ind w:firstLine="960" w:firstLineChars="4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Key points: </w:t>
      </w:r>
      <w:r>
        <w:rPr>
          <w:rFonts w:hint="default" w:ascii="Arial" w:hAnsi="Arial" w:eastAsia="仿宋" w:cs="Arial"/>
          <w:sz w:val="24"/>
          <w:szCs w:val="24"/>
          <w:highlight w:val="yellow"/>
          <w:lang w:val="en-US"/>
        </w:rPr>
        <w:t>write functions to pass arguments, use positional and keyword arguments, accept an arbitrary number of arguments, use functions to display output and return values, use functions with lists, dictionaries, if statements, and while loops, store functions in modules, style functions so they are asy to read.</w:t>
      </w:r>
    </w:p>
    <w:p>
      <w:pPr>
        <w:widowControl w:val="0"/>
        <w:snapToGrid w:val="0"/>
        <w:spacing w:after="0" w:line="240" w:lineRule="auto"/>
        <w:ind w:firstLine="960" w:firstLineChars="400"/>
        <w:jc w:val="both"/>
        <w:rPr>
          <w:rFonts w:hint="default" w:ascii="Arial" w:hAnsi="Arial" w:eastAsia="仿宋" w:cs="Arial"/>
          <w:b/>
          <w:bCs/>
          <w:sz w:val="24"/>
          <w:szCs w:val="24"/>
          <w:highlight w:val="yellow"/>
          <w:lang w:val="en-US"/>
        </w:rPr>
      </w:pPr>
      <w:r>
        <w:rPr>
          <w:rFonts w:ascii="Arial" w:hAnsi="Arial" w:eastAsia="仿宋" w:cs="Arial"/>
          <w:sz w:val="24"/>
          <w:szCs w:val="24"/>
          <w:highlight w:val="yellow"/>
        </w:rPr>
        <w:t xml:space="preserve">Difficult points: </w:t>
      </w:r>
      <w:r>
        <w:rPr>
          <w:rFonts w:hint="default" w:ascii="Arial" w:hAnsi="Arial" w:eastAsia="仿宋" w:cs="Arial"/>
          <w:b/>
          <w:bCs/>
          <w:sz w:val="24"/>
          <w:szCs w:val="24"/>
          <w:highlight w:val="yellow"/>
          <w:lang w:val="en-US"/>
        </w:rPr>
        <w:t xml:space="preserve">Exercise 8-2: Favorite Book…131, Exercise 8-5: Cities…137, Exercise 8-8: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User albums…142, Exercise 8-11: Archived Messages…146, Exercise 8-</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14: Cars…149, Exercise 8-17: Styling Functions…154</w:t>
      </w:r>
    </w:p>
    <w:p>
      <w:pPr>
        <w:widowControl w:val="0"/>
        <w:snapToGrid w:val="0"/>
        <w:spacing w:after="0" w:line="240" w:lineRule="auto"/>
        <w:ind w:firstLine="960" w:firstLineChars="4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Teaching methods:</w:t>
      </w:r>
      <w:r>
        <w:rPr>
          <w:rFonts w:hint="default" w:ascii="Arial" w:hAnsi="Arial" w:eastAsia="仿宋" w:cs="Arial"/>
          <w:sz w:val="24"/>
          <w:szCs w:val="24"/>
          <w:highlight w:val="yellow"/>
          <w:lang w:val="en-US"/>
        </w:rPr>
        <w:t>Class Lecture</w:t>
      </w:r>
    </w:p>
    <w:p>
      <w:pPr>
        <w:widowControl w:val="0"/>
        <w:snapToGrid w:val="0"/>
        <w:spacing w:after="0" w:line="240" w:lineRule="auto"/>
        <w:ind w:firstLine="960" w:firstLineChars="400"/>
        <w:jc w:val="both"/>
        <w:rPr>
          <w:rFonts w:ascii="Arial" w:hAnsi="Arial" w:eastAsia="仿宋" w:cs="Arial"/>
          <w:sz w:val="24"/>
          <w:szCs w:val="24"/>
          <w:highlight w:val="yellow"/>
        </w:rPr>
      </w:pPr>
    </w:p>
    <w:p>
      <w:pPr>
        <w:widowControl w:val="0"/>
        <w:snapToGrid w:val="0"/>
        <w:spacing w:after="0" w:line="240" w:lineRule="auto"/>
        <w:ind w:firstLine="964" w:firstLineChars="400"/>
        <w:jc w:val="both"/>
        <w:rPr>
          <w:rFonts w:ascii="Arial" w:hAnsi="Arial" w:eastAsia="仿宋" w:cs="Arial"/>
          <w:b/>
          <w:bCs/>
          <w:sz w:val="24"/>
          <w:szCs w:val="24"/>
          <w:highlight w:val="yellow"/>
        </w:rPr>
      </w:pPr>
      <w:r>
        <w:rPr>
          <w:rFonts w:ascii="Arial" w:hAnsi="Arial" w:cs="Arial"/>
          <w:b/>
          <w:bCs/>
          <w:sz w:val="24"/>
          <w:szCs w:val="24"/>
          <w:highlight w:val="yellow"/>
        </w:rPr>
        <w:t>Chapter 9</w:t>
      </w:r>
    </w:p>
    <w:p>
      <w:pPr>
        <w:widowControl w:val="0"/>
        <w:snapToGrid w:val="0"/>
        <w:spacing w:after="0" w:line="240" w:lineRule="auto"/>
        <w:ind w:firstLine="960" w:firstLineChars="400"/>
        <w:jc w:val="both"/>
        <w:rPr>
          <w:rFonts w:ascii="Arial" w:hAnsi="Arial" w:eastAsia="仿宋" w:cs="Arial"/>
          <w:sz w:val="24"/>
          <w:szCs w:val="24"/>
          <w:highlight w:val="yellow"/>
        </w:rPr>
      </w:pPr>
      <w:r>
        <w:rPr>
          <w:rFonts w:ascii="Arial" w:hAnsi="Arial" w:eastAsia="仿宋" w:cs="Arial"/>
          <w:sz w:val="24"/>
          <w:szCs w:val="24"/>
          <w:highlight w:val="yellow"/>
        </w:rPr>
        <w:t xml:space="preserve">Class hours: </w:t>
      </w:r>
      <w:r>
        <w:rPr>
          <w:rFonts w:hint="default" w:ascii="Arial" w:hAnsi="Arial" w:eastAsia="仿宋" w:cs="Arial"/>
          <w:sz w:val="24"/>
          <w:szCs w:val="24"/>
          <w:highlight w:val="yellow"/>
          <w:lang w:val="en-US"/>
        </w:rPr>
        <w:t>10</w:t>
      </w:r>
      <w:r>
        <w:rPr>
          <w:rFonts w:ascii="Arial" w:hAnsi="Arial" w:eastAsia="仿宋" w:cs="Arial"/>
          <w:sz w:val="24"/>
          <w:szCs w:val="24"/>
          <w:highlight w:val="yellow"/>
        </w:rPr>
        <w:t xml:space="preserve"> hours</w:t>
      </w:r>
    </w:p>
    <w:p>
      <w:pPr>
        <w:widowControl w:val="0"/>
        <w:snapToGrid w:val="0"/>
        <w:spacing w:after="0" w:line="240" w:lineRule="auto"/>
        <w:ind w:firstLine="480" w:firstLineChars="2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       Main Content: </w:t>
      </w:r>
      <w:r>
        <w:rPr>
          <w:rFonts w:hint="default" w:ascii="Arial" w:hAnsi="Arial" w:eastAsia="仿宋" w:cs="Arial"/>
          <w:sz w:val="24"/>
          <w:szCs w:val="24"/>
          <w:highlight w:val="yellow"/>
          <w:lang w:val="en-US"/>
        </w:rPr>
        <w:t>Classes</w:t>
      </w:r>
    </w:p>
    <w:p>
      <w:pPr>
        <w:widowControl w:val="0"/>
        <w:snapToGrid w:val="0"/>
        <w:spacing w:after="0" w:line="240" w:lineRule="auto"/>
        <w:ind w:firstLine="480" w:firstLineChars="200"/>
        <w:jc w:val="both"/>
        <w:rPr>
          <w:rFonts w:hint="default" w:ascii="Arial" w:hAnsi="Arial" w:eastAsia="仿宋" w:cs="Arial"/>
          <w:b/>
          <w:bCs/>
          <w:sz w:val="24"/>
          <w:szCs w:val="24"/>
          <w:highlight w:val="yellow"/>
          <w:lang w:val="en-US"/>
        </w:rPr>
      </w:pPr>
      <w:r>
        <w:rPr>
          <w:rFonts w:ascii="Arial" w:hAnsi="Arial" w:eastAsia="仿宋" w:cs="Arial"/>
          <w:sz w:val="24"/>
          <w:szCs w:val="24"/>
          <w:highlight w:val="yellow"/>
        </w:rPr>
        <w:t xml:space="preserve">       Teaching requirements:</w:t>
      </w:r>
      <w:r>
        <w:rPr>
          <w:rFonts w:hint="default" w:ascii="Arial" w:hAnsi="Arial" w:eastAsia="仿宋" w:cs="Arial"/>
          <w:b/>
          <w:bCs/>
          <w:sz w:val="24"/>
          <w:szCs w:val="24"/>
          <w:highlight w:val="yellow"/>
          <w:lang w:val="en-US"/>
        </w:rPr>
        <w:t xml:space="preserve">making an instance from a class…159, modifying attribute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xml:space="preserve">values…164, modeling real world objects…172, </w:t>
      </w:r>
    </w:p>
    <w:p>
      <w:pPr>
        <w:widowControl w:val="0"/>
        <w:snapToGrid w:val="0"/>
        <w:spacing w:after="0" w:line="240" w:lineRule="auto"/>
        <w:ind w:firstLine="960" w:firstLineChars="4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Key points: </w:t>
      </w:r>
      <w:r>
        <w:rPr>
          <w:rFonts w:hint="default" w:ascii="Arial" w:hAnsi="Arial" w:eastAsia="仿宋" w:cs="Arial"/>
          <w:sz w:val="24"/>
          <w:szCs w:val="24"/>
          <w:highlight w:val="yellow"/>
          <w:lang w:val="en-US"/>
        </w:rPr>
        <w:t xml:space="preserve">write classes, store information in a class using attributes, write methods that give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classes behavior, _init_() methods that create instances from the class with desired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attributes, modify attributes of an instance through methods, use inheritance to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simplify creation of classes, use instances of one class as attributes in another class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to keep each class simple.</w:t>
      </w:r>
    </w:p>
    <w:p>
      <w:pPr>
        <w:widowControl w:val="0"/>
        <w:snapToGrid w:val="0"/>
        <w:spacing w:after="0" w:line="240" w:lineRule="auto"/>
        <w:ind w:firstLine="960" w:firstLineChars="4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Difficult points: </w:t>
      </w:r>
      <w:r>
        <w:rPr>
          <w:rFonts w:hint="default" w:ascii="Arial" w:hAnsi="Arial" w:eastAsia="仿宋" w:cs="Arial"/>
          <w:b/>
          <w:bCs/>
          <w:sz w:val="24"/>
          <w:szCs w:val="24"/>
          <w:highlight w:val="yellow"/>
          <w:lang w:val="en-US"/>
        </w:rPr>
        <w:t xml:space="preserve">Exercise 9-3: Users…162, Exercise 9-5: Login Attempts…167, Exercise 9-9: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Battery Upgrade…173, Exercise 9-12: Multiple Models…179, Exercise 9-</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16: Python module of the week…180</w:t>
      </w:r>
    </w:p>
    <w:p>
      <w:pPr>
        <w:widowControl w:val="0"/>
        <w:snapToGrid w:val="0"/>
        <w:spacing w:after="0" w:line="240" w:lineRule="auto"/>
        <w:ind w:firstLine="960" w:firstLineChars="400"/>
        <w:jc w:val="both"/>
        <w:rPr>
          <w:rFonts w:ascii="Arial" w:hAnsi="Arial" w:eastAsia="仿宋" w:cs="Arial"/>
          <w:sz w:val="24"/>
          <w:szCs w:val="24"/>
          <w:highlight w:val="yellow"/>
        </w:rPr>
      </w:pPr>
      <w:r>
        <w:rPr>
          <w:rFonts w:ascii="Arial" w:hAnsi="Arial" w:eastAsia="仿宋" w:cs="Arial"/>
          <w:sz w:val="24"/>
          <w:szCs w:val="24"/>
          <w:highlight w:val="yellow"/>
        </w:rPr>
        <w:t>Teaching methods: Class Lecture</w:t>
      </w:r>
    </w:p>
    <w:p>
      <w:pPr>
        <w:widowControl w:val="0"/>
        <w:snapToGrid w:val="0"/>
        <w:spacing w:after="0" w:line="240" w:lineRule="auto"/>
        <w:ind w:firstLine="960" w:firstLineChars="400"/>
        <w:jc w:val="both"/>
        <w:rPr>
          <w:rFonts w:ascii="Arial" w:hAnsi="Arial" w:eastAsia="仿宋" w:cs="Arial"/>
          <w:sz w:val="24"/>
          <w:szCs w:val="24"/>
          <w:highlight w:val="yellow"/>
        </w:rPr>
      </w:pPr>
    </w:p>
    <w:p>
      <w:pPr>
        <w:widowControl w:val="0"/>
        <w:snapToGrid w:val="0"/>
        <w:spacing w:after="0" w:line="240" w:lineRule="auto"/>
        <w:ind w:firstLine="964" w:firstLineChars="400"/>
        <w:jc w:val="both"/>
        <w:rPr>
          <w:rFonts w:hint="default" w:ascii="Arial" w:hAnsi="Arial" w:eastAsia="仿宋" w:cs="Arial"/>
          <w:b/>
          <w:bCs/>
          <w:sz w:val="24"/>
          <w:szCs w:val="24"/>
          <w:highlight w:val="yellow"/>
          <w:lang w:val="en-US"/>
        </w:rPr>
      </w:pPr>
      <w:r>
        <w:rPr>
          <w:rFonts w:ascii="Arial" w:hAnsi="Arial" w:cs="Arial"/>
          <w:b/>
          <w:bCs/>
          <w:sz w:val="24"/>
          <w:szCs w:val="24"/>
          <w:highlight w:val="yellow"/>
        </w:rPr>
        <w:t xml:space="preserve">Chapter </w:t>
      </w:r>
      <w:r>
        <w:rPr>
          <w:rFonts w:hint="default" w:ascii="Arial" w:hAnsi="Arial" w:cs="Arial"/>
          <w:b/>
          <w:bCs/>
          <w:sz w:val="24"/>
          <w:szCs w:val="24"/>
          <w:highlight w:val="yellow"/>
          <w:lang w:val="en-US"/>
        </w:rPr>
        <w:t>10</w:t>
      </w:r>
    </w:p>
    <w:p>
      <w:pPr>
        <w:widowControl w:val="0"/>
        <w:snapToGrid w:val="0"/>
        <w:spacing w:after="0" w:line="240" w:lineRule="auto"/>
        <w:ind w:firstLine="960" w:firstLineChars="400"/>
        <w:jc w:val="both"/>
        <w:rPr>
          <w:rFonts w:ascii="Arial" w:hAnsi="Arial" w:eastAsia="仿宋" w:cs="Arial"/>
          <w:sz w:val="24"/>
          <w:szCs w:val="24"/>
          <w:highlight w:val="yellow"/>
        </w:rPr>
      </w:pPr>
      <w:r>
        <w:rPr>
          <w:rFonts w:ascii="Arial" w:hAnsi="Arial" w:eastAsia="仿宋" w:cs="Arial"/>
          <w:sz w:val="24"/>
          <w:szCs w:val="24"/>
          <w:highlight w:val="yellow"/>
        </w:rPr>
        <w:t xml:space="preserve">Class hours: </w:t>
      </w:r>
      <w:r>
        <w:rPr>
          <w:rFonts w:hint="default" w:ascii="Arial" w:hAnsi="Arial" w:eastAsia="仿宋" w:cs="Arial"/>
          <w:sz w:val="24"/>
          <w:szCs w:val="24"/>
          <w:highlight w:val="yellow"/>
          <w:lang w:val="en-US"/>
        </w:rPr>
        <w:t>10</w:t>
      </w:r>
      <w:r>
        <w:rPr>
          <w:rFonts w:ascii="Arial" w:hAnsi="Arial" w:eastAsia="仿宋" w:cs="Arial"/>
          <w:sz w:val="24"/>
          <w:szCs w:val="24"/>
          <w:highlight w:val="yellow"/>
        </w:rPr>
        <w:t xml:space="preserve"> hours</w:t>
      </w:r>
    </w:p>
    <w:p>
      <w:pPr>
        <w:widowControl w:val="0"/>
        <w:snapToGrid w:val="0"/>
        <w:spacing w:after="0" w:line="240" w:lineRule="auto"/>
        <w:ind w:firstLine="480" w:firstLineChars="2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       Main Content: </w:t>
      </w:r>
      <w:r>
        <w:rPr>
          <w:rFonts w:hint="default" w:ascii="Arial" w:hAnsi="Arial" w:eastAsia="仿宋" w:cs="Arial"/>
          <w:sz w:val="24"/>
          <w:szCs w:val="24"/>
          <w:highlight w:val="yellow"/>
          <w:lang w:val="en-US"/>
        </w:rPr>
        <w:t>Files and Exceptions</w:t>
      </w:r>
    </w:p>
    <w:p>
      <w:pPr>
        <w:widowControl w:val="0"/>
        <w:snapToGrid w:val="0"/>
        <w:spacing w:after="0" w:line="240" w:lineRule="auto"/>
        <w:ind w:firstLine="480" w:firstLineChars="2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       Teaching requirements</w:t>
      </w:r>
      <w:r>
        <w:rPr>
          <w:rFonts w:hint="default" w:ascii="Arial" w:hAnsi="Arial" w:eastAsia="仿宋" w:cs="Arial"/>
          <w:sz w:val="24"/>
          <w:szCs w:val="24"/>
          <w:highlight w:val="yellow"/>
          <w:lang w:val="en-US"/>
        </w:rPr>
        <w:t xml:space="preserve">: </w:t>
      </w:r>
      <w:r>
        <w:rPr>
          <w:rFonts w:hint="default" w:ascii="Arial" w:hAnsi="Arial" w:eastAsia="仿宋" w:cs="Arial"/>
          <w:b/>
          <w:bCs/>
          <w:sz w:val="24"/>
          <w:szCs w:val="24"/>
          <w:highlight w:val="yellow"/>
          <w:lang w:val="en-US"/>
        </w:rPr>
        <w:t xml:space="preserve">is your birthday contained in pi?…189, writing multiple lines…191,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deciding which errors to report…199, refactoring…204</w:t>
      </w:r>
    </w:p>
    <w:p>
      <w:pPr>
        <w:widowControl w:val="0"/>
        <w:snapToGrid w:val="0"/>
        <w:spacing w:after="0" w:line="240" w:lineRule="auto"/>
        <w:ind w:firstLine="960" w:firstLineChars="4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Key points: </w:t>
      </w:r>
      <w:r>
        <w:rPr>
          <w:rFonts w:hint="default" w:ascii="Arial" w:hAnsi="Arial" w:eastAsia="仿宋" w:cs="Arial"/>
          <w:sz w:val="24"/>
          <w:szCs w:val="24"/>
          <w:highlight w:val="yellow"/>
          <w:lang w:val="en-US"/>
        </w:rPr>
        <w:t xml:space="preserve">how to work with files, read the entire contents of a file, work through the contents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one line at a time, write to a file, handle exceptions, store python data structures to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save user input avoiding their need to start over each time they run a program.</w:t>
      </w:r>
    </w:p>
    <w:p>
      <w:pPr>
        <w:widowControl w:val="0"/>
        <w:snapToGrid w:val="0"/>
        <w:spacing w:after="0" w:line="240" w:lineRule="auto"/>
        <w:ind w:firstLine="960" w:firstLineChars="4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Difficult points: </w:t>
      </w:r>
      <w:r>
        <w:rPr>
          <w:rFonts w:hint="default" w:ascii="Arial" w:hAnsi="Arial" w:eastAsia="仿宋" w:cs="Arial"/>
          <w:b/>
          <w:bCs/>
          <w:i w:val="0"/>
          <w:iCs w:val="0"/>
          <w:sz w:val="24"/>
          <w:szCs w:val="24"/>
          <w:highlight w:val="yellow"/>
          <w:lang w:val="en-US"/>
        </w:rPr>
        <w:t xml:space="preserve">Exercise 10-3: Simpler Code…190, Exercise 10-5: Guest Book…192, </w:t>
      </w:r>
      <w:r>
        <w:rPr>
          <w:rFonts w:hint="default" w:ascii="Arial" w:hAnsi="Arial" w:eastAsia="仿宋" w:cs="Arial"/>
          <w:b/>
          <w:bCs/>
          <w:i w:val="0"/>
          <w:iCs w:val="0"/>
          <w:sz w:val="24"/>
          <w:szCs w:val="24"/>
          <w:highlight w:val="yellow"/>
          <w:lang w:val="en-US"/>
        </w:rPr>
        <w:tab/>
        <w:t/>
      </w:r>
      <w:r>
        <w:rPr>
          <w:rFonts w:hint="default" w:ascii="Arial" w:hAnsi="Arial" w:eastAsia="仿宋" w:cs="Arial"/>
          <w:b/>
          <w:bCs/>
          <w:i w:val="0"/>
          <w:iCs w:val="0"/>
          <w:sz w:val="24"/>
          <w:szCs w:val="24"/>
          <w:highlight w:val="yellow"/>
          <w:lang w:val="en-US"/>
        </w:rPr>
        <w:tab/>
        <w:t/>
      </w:r>
      <w:r>
        <w:rPr>
          <w:rFonts w:hint="default" w:ascii="Arial" w:hAnsi="Arial" w:eastAsia="仿宋" w:cs="Arial"/>
          <w:b/>
          <w:bCs/>
          <w:i w:val="0"/>
          <w:iCs w:val="0"/>
          <w:sz w:val="24"/>
          <w:szCs w:val="24"/>
          <w:highlight w:val="yellow"/>
          <w:lang w:val="en-US"/>
        </w:rPr>
        <w:tab/>
        <w:t/>
      </w:r>
      <w:r>
        <w:rPr>
          <w:rFonts w:hint="default" w:ascii="Arial" w:hAnsi="Arial" w:eastAsia="仿宋" w:cs="Arial"/>
          <w:b/>
          <w:bCs/>
          <w:i w:val="0"/>
          <w:iCs w:val="0"/>
          <w:sz w:val="24"/>
          <w:szCs w:val="24"/>
          <w:highlight w:val="yellow"/>
          <w:lang w:val="en-US"/>
        </w:rPr>
        <w:tab/>
        <w:t/>
      </w:r>
      <w:r>
        <w:rPr>
          <w:rFonts w:hint="default" w:ascii="Arial" w:hAnsi="Arial" w:eastAsia="仿宋" w:cs="Arial"/>
          <w:b/>
          <w:bCs/>
          <w:i w:val="0"/>
          <w:iCs w:val="0"/>
          <w:sz w:val="24"/>
          <w:szCs w:val="24"/>
          <w:highlight w:val="yellow"/>
          <w:lang w:val="en-US"/>
        </w:rPr>
        <w:tab/>
        <w:t>Exercise 10-10: Common Words…200, Exercise 10-14: Verify User…206</w:t>
      </w:r>
    </w:p>
    <w:p>
      <w:pPr>
        <w:widowControl w:val="0"/>
        <w:snapToGrid w:val="0"/>
        <w:spacing w:after="0" w:line="240" w:lineRule="auto"/>
        <w:ind w:firstLine="960" w:firstLineChars="400"/>
        <w:jc w:val="both"/>
        <w:rPr>
          <w:rFonts w:ascii="Arial" w:hAnsi="Arial" w:eastAsia="仿宋" w:cs="Arial"/>
          <w:sz w:val="24"/>
          <w:szCs w:val="24"/>
          <w:highlight w:val="yellow"/>
        </w:rPr>
      </w:pPr>
      <w:r>
        <w:rPr>
          <w:rFonts w:ascii="Arial" w:hAnsi="Arial" w:eastAsia="仿宋" w:cs="Arial"/>
          <w:sz w:val="24"/>
          <w:szCs w:val="24"/>
          <w:highlight w:val="yellow"/>
        </w:rPr>
        <w:t>Teaching methods: Class Lecture</w:t>
      </w:r>
    </w:p>
    <w:p>
      <w:pPr>
        <w:widowControl w:val="0"/>
        <w:snapToGrid w:val="0"/>
        <w:spacing w:after="0" w:line="240" w:lineRule="auto"/>
        <w:ind w:firstLine="960" w:firstLineChars="400"/>
        <w:jc w:val="both"/>
        <w:rPr>
          <w:rFonts w:ascii="Arial" w:hAnsi="Arial" w:eastAsia="仿宋" w:cs="Arial"/>
          <w:sz w:val="24"/>
          <w:szCs w:val="24"/>
          <w:highlight w:val="yellow"/>
        </w:rPr>
      </w:pPr>
    </w:p>
    <w:p>
      <w:pPr>
        <w:widowControl w:val="0"/>
        <w:snapToGrid w:val="0"/>
        <w:spacing w:after="0" w:line="240" w:lineRule="auto"/>
        <w:ind w:firstLine="964" w:firstLineChars="400"/>
        <w:jc w:val="both"/>
        <w:rPr>
          <w:rFonts w:hint="default" w:ascii="Arial" w:hAnsi="Arial" w:eastAsia="仿宋" w:cs="Arial"/>
          <w:b/>
          <w:bCs/>
          <w:sz w:val="24"/>
          <w:szCs w:val="24"/>
          <w:highlight w:val="yellow"/>
          <w:lang w:val="en-US"/>
        </w:rPr>
      </w:pPr>
      <w:r>
        <w:rPr>
          <w:rFonts w:ascii="Arial" w:hAnsi="Arial" w:cs="Arial"/>
          <w:b/>
          <w:bCs/>
          <w:sz w:val="24"/>
          <w:szCs w:val="24"/>
          <w:highlight w:val="yellow"/>
        </w:rPr>
        <w:t xml:space="preserve">Chapter </w:t>
      </w:r>
      <w:r>
        <w:rPr>
          <w:rFonts w:hint="default" w:ascii="Arial" w:hAnsi="Arial" w:cs="Arial"/>
          <w:b/>
          <w:bCs/>
          <w:sz w:val="24"/>
          <w:szCs w:val="24"/>
          <w:highlight w:val="yellow"/>
          <w:lang w:val="en-US"/>
        </w:rPr>
        <w:t>11</w:t>
      </w:r>
    </w:p>
    <w:p>
      <w:pPr>
        <w:widowControl w:val="0"/>
        <w:snapToGrid w:val="0"/>
        <w:spacing w:after="0" w:line="240" w:lineRule="auto"/>
        <w:ind w:firstLine="960" w:firstLineChars="400"/>
        <w:jc w:val="both"/>
        <w:rPr>
          <w:rFonts w:ascii="Arial" w:hAnsi="Arial" w:eastAsia="仿宋" w:cs="Arial"/>
          <w:sz w:val="24"/>
          <w:szCs w:val="24"/>
          <w:highlight w:val="yellow"/>
        </w:rPr>
      </w:pPr>
      <w:r>
        <w:rPr>
          <w:rFonts w:ascii="Arial" w:hAnsi="Arial" w:eastAsia="仿宋" w:cs="Arial"/>
          <w:sz w:val="24"/>
          <w:szCs w:val="24"/>
          <w:highlight w:val="yellow"/>
        </w:rPr>
        <w:t xml:space="preserve">Class hours: </w:t>
      </w:r>
      <w:r>
        <w:rPr>
          <w:rFonts w:hint="default" w:ascii="Arial" w:hAnsi="Arial" w:eastAsia="仿宋" w:cs="Arial"/>
          <w:sz w:val="24"/>
          <w:szCs w:val="24"/>
          <w:highlight w:val="yellow"/>
          <w:lang w:val="en-US"/>
        </w:rPr>
        <w:t>10</w:t>
      </w:r>
      <w:r>
        <w:rPr>
          <w:rFonts w:ascii="Arial" w:hAnsi="Arial" w:eastAsia="仿宋" w:cs="Arial"/>
          <w:sz w:val="24"/>
          <w:szCs w:val="24"/>
          <w:highlight w:val="yellow"/>
        </w:rPr>
        <w:t xml:space="preserve"> hours</w:t>
      </w:r>
    </w:p>
    <w:p>
      <w:pPr>
        <w:widowControl w:val="0"/>
        <w:snapToGrid w:val="0"/>
        <w:spacing w:after="0" w:line="240" w:lineRule="auto"/>
        <w:ind w:firstLine="480" w:firstLineChars="2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       Main Content:</w:t>
      </w:r>
      <w:r>
        <w:rPr>
          <w:rFonts w:hint="default" w:ascii="Arial" w:hAnsi="Arial" w:eastAsia="仿宋" w:cs="Arial"/>
          <w:sz w:val="24"/>
          <w:szCs w:val="24"/>
          <w:highlight w:val="yellow"/>
          <w:lang w:val="en-US"/>
        </w:rPr>
        <w:t xml:space="preserve"> Testing your Code</w:t>
      </w:r>
    </w:p>
    <w:p>
      <w:pPr>
        <w:widowControl w:val="0"/>
        <w:snapToGrid w:val="0"/>
        <w:spacing w:after="0" w:line="240" w:lineRule="auto"/>
        <w:ind w:firstLine="960" w:firstLineChars="4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Teaching requirements:</w:t>
      </w:r>
      <w:r>
        <w:rPr>
          <w:rFonts w:hint="default" w:ascii="Arial" w:hAnsi="Arial" w:eastAsia="仿宋" w:cs="Arial"/>
          <w:b/>
          <w:bCs/>
          <w:sz w:val="24"/>
          <w:szCs w:val="24"/>
          <w:highlight w:val="yellow"/>
          <w:lang w:val="en-US"/>
        </w:rPr>
        <w:t>installing pytest…211, adding new tests…216, using fixtures…221</w:t>
      </w:r>
    </w:p>
    <w:p>
      <w:pPr>
        <w:widowControl w:val="0"/>
        <w:snapToGrid w:val="0"/>
        <w:spacing w:after="0" w:line="240" w:lineRule="auto"/>
        <w:ind w:firstLine="1022" w:firstLineChars="426"/>
        <w:jc w:val="left"/>
        <w:rPr>
          <w:rFonts w:hint="default" w:ascii="Arial" w:hAnsi="Arial" w:eastAsia="仿宋" w:cs="Arial"/>
          <w:sz w:val="24"/>
          <w:szCs w:val="24"/>
          <w:highlight w:val="yellow"/>
          <w:lang w:val="en-US"/>
        </w:rPr>
      </w:pPr>
      <w:r>
        <w:rPr>
          <w:rFonts w:hint="default" w:ascii="Arial" w:hAnsi="Arial" w:eastAsia="仿宋" w:cs="Arial"/>
          <w:sz w:val="24"/>
          <w:szCs w:val="24"/>
          <w:highlight w:val="yellow"/>
          <w:lang w:val="en-US"/>
        </w:rPr>
        <w:t xml:space="preserve">Key points:write tests for functions and classes using tools in the pytest module, write test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functions that verify specific behaviors your functions and classes should exhibit, use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fixtures to efficiently create resources that can be used in multiple test functions in a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test file, test critical behaviors of your functions and classes, make improvements to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your code, respond to failed tests (to avoid responding to angry users later), play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around with tests, but don’t aim for full coverage.</w:t>
      </w:r>
    </w:p>
    <w:p>
      <w:pPr>
        <w:widowControl w:val="0"/>
        <w:snapToGrid w:val="0"/>
        <w:spacing w:after="0" w:line="240" w:lineRule="auto"/>
        <w:ind w:firstLine="1022" w:firstLineChars="426"/>
        <w:jc w:val="left"/>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Difficult points: </w:t>
      </w:r>
      <w:r>
        <w:rPr>
          <w:rFonts w:hint="default" w:ascii="Arial" w:hAnsi="Arial" w:eastAsia="仿宋" w:cs="Arial"/>
          <w:b/>
          <w:bCs/>
          <w:sz w:val="24"/>
          <w:szCs w:val="24"/>
          <w:highlight w:val="yellow"/>
          <w:lang w:val="en-US"/>
        </w:rPr>
        <w:t>Exercise 11-2: Population…217, Exercise 11-3: Employee…223</w:t>
      </w:r>
    </w:p>
    <w:p>
      <w:pPr>
        <w:widowControl w:val="0"/>
        <w:snapToGrid w:val="0"/>
        <w:spacing w:after="0" w:line="240" w:lineRule="auto"/>
        <w:ind w:firstLine="960" w:firstLineChars="400"/>
        <w:jc w:val="both"/>
        <w:rPr>
          <w:rFonts w:ascii="Arial" w:hAnsi="Arial" w:eastAsia="仿宋" w:cs="Arial"/>
          <w:sz w:val="24"/>
          <w:szCs w:val="24"/>
          <w:highlight w:val="yellow"/>
        </w:rPr>
      </w:pPr>
      <w:r>
        <w:rPr>
          <w:rFonts w:ascii="Arial" w:hAnsi="Arial" w:eastAsia="仿宋" w:cs="Arial"/>
          <w:sz w:val="24"/>
          <w:szCs w:val="24"/>
          <w:highlight w:val="yellow"/>
        </w:rPr>
        <w:t>Teaching methods: Class Lecture</w:t>
      </w:r>
    </w:p>
    <w:p>
      <w:pPr>
        <w:widowControl w:val="0"/>
        <w:snapToGrid w:val="0"/>
        <w:spacing w:after="0" w:line="240" w:lineRule="auto"/>
        <w:ind w:firstLine="960" w:firstLineChars="400"/>
        <w:jc w:val="both"/>
        <w:rPr>
          <w:rFonts w:ascii="Arial" w:hAnsi="Arial" w:eastAsia="仿宋" w:cs="Arial"/>
          <w:sz w:val="24"/>
          <w:szCs w:val="24"/>
          <w:highlight w:val="yellow"/>
        </w:rPr>
      </w:pPr>
    </w:p>
    <w:p>
      <w:pPr>
        <w:widowControl w:val="0"/>
        <w:snapToGrid w:val="0"/>
        <w:spacing w:after="0" w:line="240" w:lineRule="auto"/>
        <w:ind w:firstLine="964" w:firstLineChars="400"/>
        <w:jc w:val="both"/>
        <w:rPr>
          <w:rFonts w:hint="default" w:ascii="Arial" w:hAnsi="Arial" w:eastAsia="仿宋" w:cs="Arial"/>
          <w:b/>
          <w:bCs/>
          <w:sz w:val="24"/>
          <w:szCs w:val="24"/>
          <w:highlight w:val="yellow"/>
          <w:lang w:val="en-US"/>
        </w:rPr>
      </w:pPr>
      <w:r>
        <w:rPr>
          <w:rFonts w:ascii="Arial" w:hAnsi="Arial" w:cs="Arial"/>
          <w:b/>
          <w:bCs/>
          <w:sz w:val="24"/>
          <w:szCs w:val="24"/>
          <w:highlight w:val="yellow"/>
        </w:rPr>
        <w:t xml:space="preserve">Chapter </w:t>
      </w:r>
      <w:r>
        <w:rPr>
          <w:rFonts w:hint="default" w:ascii="Arial" w:hAnsi="Arial" w:cs="Arial"/>
          <w:b/>
          <w:bCs/>
          <w:sz w:val="24"/>
          <w:szCs w:val="24"/>
          <w:highlight w:val="yellow"/>
          <w:lang w:val="en-US"/>
        </w:rPr>
        <w:t>12</w:t>
      </w:r>
    </w:p>
    <w:p>
      <w:pPr>
        <w:widowControl w:val="0"/>
        <w:snapToGrid w:val="0"/>
        <w:spacing w:after="0" w:line="240" w:lineRule="auto"/>
        <w:ind w:firstLine="960" w:firstLineChars="400"/>
        <w:jc w:val="both"/>
        <w:rPr>
          <w:rFonts w:ascii="Arial" w:hAnsi="Arial" w:eastAsia="仿宋" w:cs="Arial"/>
          <w:sz w:val="24"/>
          <w:szCs w:val="24"/>
          <w:highlight w:val="yellow"/>
        </w:rPr>
      </w:pPr>
      <w:r>
        <w:rPr>
          <w:rFonts w:ascii="Arial" w:hAnsi="Arial" w:eastAsia="仿宋" w:cs="Arial"/>
          <w:sz w:val="24"/>
          <w:szCs w:val="24"/>
          <w:highlight w:val="yellow"/>
        </w:rPr>
        <w:t xml:space="preserve">Class hours: </w:t>
      </w:r>
      <w:r>
        <w:rPr>
          <w:rFonts w:hint="default" w:ascii="Arial" w:hAnsi="Arial" w:eastAsia="仿宋" w:cs="Arial"/>
          <w:sz w:val="24"/>
          <w:szCs w:val="24"/>
          <w:highlight w:val="yellow"/>
          <w:lang w:val="en-US"/>
        </w:rPr>
        <w:t>10</w:t>
      </w:r>
      <w:r>
        <w:rPr>
          <w:rFonts w:ascii="Arial" w:hAnsi="Arial" w:eastAsia="仿宋" w:cs="Arial"/>
          <w:sz w:val="24"/>
          <w:szCs w:val="24"/>
          <w:highlight w:val="yellow"/>
        </w:rPr>
        <w:t xml:space="preserve"> hours</w:t>
      </w:r>
    </w:p>
    <w:p>
      <w:pPr>
        <w:widowControl w:val="0"/>
        <w:snapToGrid w:val="0"/>
        <w:spacing w:after="0" w:line="240" w:lineRule="auto"/>
        <w:ind w:firstLine="480" w:firstLineChars="2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       Main Content: </w:t>
      </w:r>
      <w:r>
        <w:rPr>
          <w:rFonts w:hint="default" w:ascii="Arial" w:hAnsi="Arial" w:eastAsia="仿宋" w:cs="Arial"/>
          <w:sz w:val="24"/>
          <w:szCs w:val="24"/>
          <w:highlight w:val="yellow"/>
          <w:lang w:val="en-US"/>
        </w:rPr>
        <w:t>A Ship That Fires Bullets</w:t>
      </w:r>
    </w:p>
    <w:p>
      <w:pPr>
        <w:widowControl w:val="0"/>
        <w:snapToGrid w:val="0"/>
        <w:spacing w:after="0" w:line="240" w:lineRule="auto"/>
        <w:ind w:firstLine="480" w:firstLineChars="2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       Teaching requirements</w:t>
      </w:r>
      <w:r>
        <w:rPr>
          <w:rFonts w:hint="default" w:ascii="Arial" w:hAnsi="Arial" w:eastAsia="仿宋" w:cs="Arial"/>
          <w:sz w:val="24"/>
          <w:szCs w:val="24"/>
          <w:highlight w:val="yellow"/>
          <w:lang w:val="en-US"/>
        </w:rPr>
        <w:t>:</w:t>
      </w:r>
      <w:r>
        <w:rPr>
          <w:rFonts w:hint="default" w:ascii="Arial" w:hAnsi="Arial" w:eastAsia="仿宋" w:cs="Arial"/>
          <w:b/>
          <w:bCs/>
          <w:sz w:val="24"/>
          <w:szCs w:val="24"/>
          <w:highlight w:val="yellow"/>
          <w:lang w:val="en-US"/>
        </w:rPr>
        <w:t xml:space="preserve">creating a settings class…232, drawing the ship to the screen…235,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xml:space="preserve">the _update_screen() method…237, running the game in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xml:space="preserve">fullscreen mode…245, ship.py…246, creating the _update_bullets()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method…252</w:t>
      </w:r>
    </w:p>
    <w:p>
      <w:pPr>
        <w:widowControl w:val="0"/>
        <w:snapToGrid w:val="0"/>
        <w:spacing w:after="0" w:line="240" w:lineRule="auto"/>
        <w:ind w:firstLine="960" w:firstLineChars="4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Key points: </w:t>
      </w:r>
      <w:r>
        <w:rPr>
          <w:rFonts w:hint="default" w:ascii="Arial" w:hAnsi="Arial" w:eastAsia="仿宋" w:cs="Arial"/>
          <w:sz w:val="24"/>
          <w:szCs w:val="24"/>
          <w:highlight w:val="yellow"/>
          <w:lang w:val="en-US"/>
        </w:rPr>
        <w:t>make a plan for a game, basic structure of a game in pygame, set background color and store settings in a separate class to adjust them more easy, draw an image to the screen, give player control over the movement of game elements, create elements that move on their own, delete objects that are no longer needed, refactor code in a project on a regular basis to facilitate ongoing development.</w:t>
      </w:r>
    </w:p>
    <w:p>
      <w:pPr>
        <w:widowControl w:val="0"/>
        <w:snapToGrid w:val="0"/>
        <w:spacing w:after="0" w:line="240" w:lineRule="auto"/>
        <w:ind w:firstLine="960" w:firstLineChars="4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Difficult points: </w:t>
      </w:r>
      <w:r>
        <w:rPr>
          <w:rFonts w:hint="default" w:ascii="Arial" w:hAnsi="Arial" w:eastAsia="仿宋" w:cs="Arial"/>
          <w:b/>
          <w:bCs/>
          <w:sz w:val="24"/>
          <w:szCs w:val="24"/>
          <w:highlight w:val="yellow"/>
          <w:lang w:val="en-US"/>
        </w:rPr>
        <w:t xml:space="preserve">Exercise 12-2: Game Character…238, Exercise 12-5: Keys…246, Exercise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xml:space="preserve">12-16: Sideways Shooter…253 </w:t>
      </w:r>
    </w:p>
    <w:p>
      <w:pPr>
        <w:widowControl w:val="0"/>
        <w:snapToGrid w:val="0"/>
        <w:spacing w:after="0" w:line="240" w:lineRule="auto"/>
        <w:ind w:firstLine="960" w:firstLineChars="400"/>
        <w:jc w:val="both"/>
        <w:rPr>
          <w:rFonts w:ascii="Arial" w:hAnsi="Arial" w:eastAsia="仿宋" w:cs="Arial"/>
          <w:sz w:val="24"/>
          <w:szCs w:val="24"/>
          <w:highlight w:val="yellow"/>
        </w:rPr>
      </w:pPr>
      <w:r>
        <w:rPr>
          <w:rFonts w:ascii="Arial" w:hAnsi="Arial" w:eastAsia="仿宋" w:cs="Arial"/>
          <w:sz w:val="24"/>
          <w:szCs w:val="24"/>
          <w:highlight w:val="yellow"/>
        </w:rPr>
        <w:t>Teaching methods: Class Lecture</w:t>
      </w:r>
    </w:p>
    <w:p>
      <w:pPr>
        <w:widowControl w:val="0"/>
        <w:snapToGrid w:val="0"/>
        <w:spacing w:after="0" w:line="240" w:lineRule="auto"/>
        <w:ind w:firstLine="960" w:firstLineChars="400"/>
        <w:jc w:val="both"/>
        <w:rPr>
          <w:rFonts w:ascii="Arial" w:hAnsi="Arial" w:eastAsia="仿宋" w:cs="Arial"/>
          <w:sz w:val="24"/>
          <w:szCs w:val="24"/>
          <w:highlight w:val="yellow"/>
        </w:rPr>
      </w:pPr>
    </w:p>
    <w:p>
      <w:pPr>
        <w:widowControl w:val="0"/>
        <w:snapToGrid w:val="0"/>
        <w:spacing w:after="0" w:line="240" w:lineRule="auto"/>
        <w:ind w:firstLine="964" w:firstLineChars="400"/>
        <w:jc w:val="both"/>
        <w:rPr>
          <w:rFonts w:hint="default" w:ascii="Arial" w:hAnsi="Arial" w:eastAsia="仿宋" w:cs="Arial"/>
          <w:b/>
          <w:bCs/>
          <w:sz w:val="24"/>
          <w:szCs w:val="24"/>
          <w:highlight w:val="yellow"/>
          <w:lang w:val="en-US"/>
        </w:rPr>
      </w:pPr>
      <w:r>
        <w:rPr>
          <w:rFonts w:ascii="Arial" w:hAnsi="Arial" w:cs="Arial"/>
          <w:b/>
          <w:bCs/>
          <w:sz w:val="24"/>
          <w:szCs w:val="24"/>
          <w:highlight w:val="yellow"/>
        </w:rPr>
        <w:t xml:space="preserve">Chapter </w:t>
      </w:r>
      <w:r>
        <w:rPr>
          <w:rFonts w:hint="default" w:ascii="Arial" w:hAnsi="Arial" w:cs="Arial"/>
          <w:b/>
          <w:bCs/>
          <w:sz w:val="24"/>
          <w:szCs w:val="24"/>
          <w:highlight w:val="yellow"/>
          <w:lang w:val="en-US"/>
        </w:rPr>
        <w:t>13</w:t>
      </w:r>
    </w:p>
    <w:p>
      <w:pPr>
        <w:widowControl w:val="0"/>
        <w:snapToGrid w:val="0"/>
        <w:spacing w:after="0" w:line="240" w:lineRule="auto"/>
        <w:ind w:firstLine="960" w:firstLineChars="400"/>
        <w:jc w:val="both"/>
        <w:rPr>
          <w:rFonts w:ascii="Arial" w:hAnsi="Arial" w:eastAsia="仿宋" w:cs="Arial"/>
          <w:sz w:val="24"/>
          <w:szCs w:val="24"/>
          <w:highlight w:val="yellow"/>
        </w:rPr>
      </w:pPr>
      <w:r>
        <w:rPr>
          <w:rFonts w:ascii="Arial" w:hAnsi="Arial" w:eastAsia="仿宋" w:cs="Arial"/>
          <w:sz w:val="24"/>
          <w:szCs w:val="24"/>
          <w:highlight w:val="yellow"/>
        </w:rPr>
        <w:t xml:space="preserve">Class hours: </w:t>
      </w:r>
      <w:r>
        <w:rPr>
          <w:rFonts w:hint="default" w:ascii="Arial" w:hAnsi="Arial" w:eastAsia="仿宋" w:cs="Arial"/>
          <w:sz w:val="24"/>
          <w:szCs w:val="24"/>
          <w:highlight w:val="yellow"/>
          <w:lang w:val="en-US"/>
        </w:rPr>
        <w:t>10</w:t>
      </w:r>
      <w:r>
        <w:rPr>
          <w:rFonts w:ascii="Arial" w:hAnsi="Arial" w:eastAsia="仿宋" w:cs="Arial"/>
          <w:sz w:val="24"/>
          <w:szCs w:val="24"/>
          <w:highlight w:val="yellow"/>
        </w:rPr>
        <w:t xml:space="preserve"> hours</w:t>
      </w:r>
    </w:p>
    <w:p>
      <w:pPr>
        <w:widowControl w:val="0"/>
        <w:snapToGrid w:val="0"/>
        <w:spacing w:after="0" w:line="240" w:lineRule="auto"/>
        <w:ind w:firstLine="480" w:firstLineChars="2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       Main Content: </w:t>
      </w:r>
      <w:r>
        <w:rPr>
          <w:rFonts w:hint="default" w:ascii="Arial" w:hAnsi="Arial" w:eastAsia="仿宋" w:cs="Arial"/>
          <w:sz w:val="24"/>
          <w:szCs w:val="24"/>
          <w:highlight w:val="yellow"/>
          <w:lang w:val="en-US"/>
        </w:rPr>
        <w:t>Aliens!</w:t>
      </w:r>
    </w:p>
    <w:p>
      <w:pPr>
        <w:widowControl w:val="0"/>
        <w:snapToGrid w:val="0"/>
        <w:spacing w:after="0" w:line="240" w:lineRule="auto"/>
        <w:ind w:firstLine="480" w:firstLineChars="2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       Teaching requirements:</w:t>
      </w:r>
      <w:r>
        <w:rPr>
          <w:rFonts w:hint="default" w:ascii="Arial" w:hAnsi="Arial" w:eastAsia="仿宋" w:cs="Arial"/>
          <w:sz w:val="24"/>
          <w:szCs w:val="24"/>
          <w:highlight w:val="yellow"/>
          <w:lang w:val="en-US"/>
        </w:rPr>
        <w:t xml:space="preserve">creating an instance of the alien…257, adding rows…261, dropping the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fleet and changing direction…265, refactoring _update_bullets()…269,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identifying when parts of the game should run…275</w:t>
      </w:r>
    </w:p>
    <w:p>
      <w:pPr>
        <w:widowControl w:val="0"/>
        <w:snapToGrid w:val="0"/>
        <w:spacing w:after="0" w:line="240" w:lineRule="auto"/>
        <w:ind w:firstLine="960" w:firstLineChars="400"/>
        <w:jc w:val="left"/>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Key points: </w:t>
      </w:r>
      <w:r>
        <w:rPr>
          <w:rFonts w:hint="default" w:ascii="Arial" w:hAnsi="Arial" w:eastAsia="仿宋" w:cs="Arial"/>
          <w:sz w:val="24"/>
          <w:szCs w:val="24"/>
          <w:highlight w:val="yellow"/>
          <w:lang w:val="en-US"/>
        </w:rPr>
        <w:t>add a large number of identical elements to a game, use nested loops to create a grid of elements, make a large set of game elements move by calling each element’s update() method, control direction of objects on a screen, detect and respond to collisions, track statistics in a game, use a game_active flag to determine when the game is over.</w:t>
      </w:r>
    </w:p>
    <w:p>
      <w:pPr>
        <w:widowControl w:val="0"/>
        <w:snapToGrid w:val="0"/>
        <w:spacing w:after="0" w:line="240" w:lineRule="auto"/>
        <w:ind w:firstLine="960" w:firstLineChars="400"/>
        <w:jc w:val="left"/>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Difficult points: </w:t>
      </w:r>
      <w:r>
        <w:rPr>
          <w:rFonts w:hint="default" w:ascii="Arial" w:hAnsi="Arial" w:eastAsia="仿宋" w:cs="Arial"/>
          <w:b/>
          <w:bCs/>
          <w:sz w:val="24"/>
          <w:szCs w:val="24"/>
          <w:highlight w:val="yellow"/>
          <w:lang w:val="en-US"/>
        </w:rPr>
        <w:t xml:space="preserve">Exercise 13-2: Better Stars…263, Exercise 13-4: Steady Rain…266,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xml:space="preserve">Exercise 13-5: Sideways Shooter Part 2…270, Exercise 13-6: Game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Over…274</w:t>
      </w:r>
    </w:p>
    <w:p>
      <w:pPr>
        <w:widowControl w:val="0"/>
        <w:snapToGrid w:val="0"/>
        <w:spacing w:after="0" w:line="240" w:lineRule="auto"/>
        <w:ind w:firstLine="960" w:firstLineChars="400"/>
        <w:jc w:val="left"/>
        <w:rPr>
          <w:rFonts w:ascii="Arial" w:hAnsi="Arial" w:eastAsia="仿宋" w:cs="Arial"/>
          <w:sz w:val="24"/>
          <w:szCs w:val="24"/>
          <w:highlight w:val="yellow"/>
        </w:rPr>
      </w:pPr>
      <w:r>
        <w:rPr>
          <w:rFonts w:ascii="Arial" w:hAnsi="Arial" w:eastAsia="仿宋" w:cs="Arial"/>
          <w:sz w:val="24"/>
          <w:szCs w:val="24"/>
          <w:highlight w:val="yellow"/>
        </w:rPr>
        <w:t>Teaching methods: Class Lecture</w:t>
      </w:r>
    </w:p>
    <w:p>
      <w:pPr>
        <w:widowControl w:val="0"/>
        <w:snapToGrid w:val="0"/>
        <w:spacing w:after="0" w:line="240" w:lineRule="auto"/>
        <w:ind w:firstLine="960" w:firstLineChars="400"/>
        <w:jc w:val="both"/>
        <w:rPr>
          <w:rFonts w:ascii="Arial" w:hAnsi="Arial" w:eastAsia="仿宋" w:cs="Arial"/>
          <w:sz w:val="24"/>
          <w:szCs w:val="24"/>
          <w:highlight w:val="yellow"/>
        </w:rPr>
      </w:pPr>
    </w:p>
    <w:p>
      <w:pPr>
        <w:widowControl w:val="0"/>
        <w:snapToGrid w:val="0"/>
        <w:spacing w:after="0" w:line="240" w:lineRule="auto"/>
        <w:ind w:firstLine="964" w:firstLineChars="400"/>
        <w:jc w:val="both"/>
        <w:rPr>
          <w:rFonts w:hint="default" w:ascii="Arial" w:hAnsi="Arial" w:eastAsia="仿宋" w:cs="Arial"/>
          <w:b/>
          <w:bCs/>
          <w:sz w:val="24"/>
          <w:szCs w:val="24"/>
          <w:highlight w:val="yellow"/>
          <w:lang w:val="en-US"/>
        </w:rPr>
      </w:pPr>
      <w:r>
        <w:rPr>
          <w:rFonts w:ascii="Arial" w:hAnsi="Arial" w:cs="Arial"/>
          <w:b/>
          <w:bCs/>
          <w:sz w:val="24"/>
          <w:szCs w:val="24"/>
          <w:highlight w:val="yellow"/>
        </w:rPr>
        <w:t xml:space="preserve">Chapter </w:t>
      </w:r>
      <w:r>
        <w:rPr>
          <w:rFonts w:hint="default" w:ascii="Arial" w:hAnsi="Arial" w:cs="Arial"/>
          <w:b/>
          <w:bCs/>
          <w:sz w:val="24"/>
          <w:szCs w:val="24"/>
          <w:highlight w:val="yellow"/>
          <w:lang w:val="en-US"/>
        </w:rPr>
        <w:t>14</w:t>
      </w:r>
    </w:p>
    <w:p>
      <w:pPr>
        <w:widowControl w:val="0"/>
        <w:snapToGrid w:val="0"/>
        <w:spacing w:after="0" w:line="240" w:lineRule="auto"/>
        <w:ind w:firstLine="960" w:firstLineChars="400"/>
        <w:jc w:val="both"/>
        <w:rPr>
          <w:rFonts w:ascii="Arial" w:hAnsi="Arial" w:eastAsia="仿宋" w:cs="Arial"/>
          <w:sz w:val="24"/>
          <w:szCs w:val="24"/>
          <w:highlight w:val="yellow"/>
        </w:rPr>
      </w:pPr>
      <w:r>
        <w:rPr>
          <w:rFonts w:ascii="Arial" w:hAnsi="Arial" w:eastAsia="仿宋" w:cs="Arial"/>
          <w:sz w:val="24"/>
          <w:szCs w:val="24"/>
          <w:highlight w:val="yellow"/>
        </w:rPr>
        <w:t xml:space="preserve">Class hours: </w:t>
      </w:r>
      <w:r>
        <w:rPr>
          <w:rFonts w:hint="default" w:ascii="Arial" w:hAnsi="Arial" w:eastAsia="仿宋" w:cs="Arial"/>
          <w:sz w:val="24"/>
          <w:szCs w:val="24"/>
          <w:highlight w:val="yellow"/>
          <w:lang w:val="en-US"/>
        </w:rPr>
        <w:t>10</w:t>
      </w:r>
      <w:r>
        <w:rPr>
          <w:rFonts w:ascii="Arial" w:hAnsi="Arial" w:eastAsia="仿宋" w:cs="Arial"/>
          <w:sz w:val="24"/>
          <w:szCs w:val="24"/>
          <w:highlight w:val="yellow"/>
        </w:rPr>
        <w:t xml:space="preserve"> hours</w:t>
      </w:r>
    </w:p>
    <w:p>
      <w:pPr>
        <w:widowControl w:val="0"/>
        <w:snapToGrid w:val="0"/>
        <w:spacing w:after="0" w:line="240" w:lineRule="auto"/>
        <w:ind w:firstLine="480" w:firstLineChars="2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       Main Content:</w:t>
      </w:r>
      <w:r>
        <w:rPr>
          <w:rFonts w:hint="default" w:ascii="Arial" w:hAnsi="Arial" w:eastAsia="仿宋" w:cs="Arial"/>
          <w:sz w:val="24"/>
          <w:szCs w:val="24"/>
          <w:highlight w:val="yellow"/>
          <w:lang w:val="en-US"/>
        </w:rPr>
        <w:t xml:space="preserve"> Scoring</w:t>
      </w:r>
    </w:p>
    <w:p>
      <w:pPr>
        <w:widowControl w:val="0"/>
        <w:snapToGrid w:val="0"/>
        <w:spacing w:after="0" w:line="240" w:lineRule="auto"/>
        <w:ind w:firstLine="480" w:firstLineChars="2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       Teaching requirements:</w:t>
      </w:r>
      <w:r>
        <w:rPr>
          <w:rFonts w:hint="default" w:ascii="Arial" w:hAnsi="Arial" w:eastAsia="仿宋" w:cs="Arial"/>
          <w:b/>
          <w:bCs/>
          <w:sz w:val="24"/>
          <w:szCs w:val="24"/>
          <w:highlight w:val="yellow"/>
          <w:lang w:val="en-US"/>
        </w:rPr>
        <w:t xml:space="preserve">hiding the mouse cursor…282, resetting the speed…285,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displaying the number of ships…296</w:t>
      </w:r>
    </w:p>
    <w:p>
      <w:pPr>
        <w:widowControl w:val="0"/>
        <w:snapToGrid w:val="0"/>
        <w:spacing w:after="0" w:line="240" w:lineRule="auto"/>
        <w:ind w:firstLine="960" w:firstLineChars="4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Key points: </w:t>
      </w:r>
      <w:r>
        <w:rPr>
          <w:rFonts w:hint="default" w:ascii="Arial" w:hAnsi="Arial" w:eastAsia="仿宋" w:cs="Arial"/>
          <w:sz w:val="24"/>
          <w:szCs w:val="24"/>
          <w:highlight w:val="yellow"/>
          <w:lang w:val="en-US"/>
        </w:rPr>
        <w:t>implement a Play button to start a new game, detect mouse events, hide cursor in the active game, create other buttons like a Help button, modify the speed of a game as it progresses, implement a progressive scoring system, display information in textual and nontextual ways.</w:t>
      </w:r>
    </w:p>
    <w:p>
      <w:pPr>
        <w:widowControl w:val="0"/>
        <w:snapToGrid w:val="0"/>
        <w:spacing w:after="0" w:line="240" w:lineRule="auto"/>
        <w:ind w:firstLine="960" w:firstLineChars="400"/>
        <w:jc w:val="both"/>
        <w:rPr>
          <w:rFonts w:hint="default" w:ascii="Arial" w:hAnsi="Arial" w:eastAsia="仿宋" w:cs="Arial"/>
          <w:b/>
          <w:bCs/>
          <w:sz w:val="24"/>
          <w:szCs w:val="24"/>
          <w:highlight w:val="yellow"/>
          <w:lang w:val="en-US"/>
        </w:rPr>
      </w:pPr>
      <w:r>
        <w:rPr>
          <w:rFonts w:ascii="Arial" w:hAnsi="Arial" w:eastAsia="仿宋" w:cs="Arial"/>
          <w:sz w:val="24"/>
          <w:szCs w:val="24"/>
          <w:highlight w:val="yellow"/>
        </w:rPr>
        <w:t xml:space="preserve">Difficult points: </w:t>
      </w:r>
      <w:r>
        <w:rPr>
          <w:rFonts w:hint="default" w:ascii="Arial" w:hAnsi="Arial" w:eastAsia="仿宋" w:cs="Arial"/>
          <w:b/>
          <w:bCs/>
          <w:sz w:val="24"/>
          <w:szCs w:val="24"/>
          <w:highlight w:val="yellow"/>
          <w:lang w:val="en-US"/>
        </w:rPr>
        <w:t xml:space="preserve">Exercise 14-2: Target Practice…283, Exercise 14-4: Difficulty Levels,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Exercise 14-8: Sideways Shooter, Final version</w:t>
      </w:r>
    </w:p>
    <w:p>
      <w:pPr>
        <w:widowControl w:val="0"/>
        <w:snapToGrid w:val="0"/>
        <w:spacing w:after="0" w:line="240" w:lineRule="auto"/>
        <w:ind w:firstLine="960" w:firstLineChars="400"/>
        <w:jc w:val="both"/>
        <w:rPr>
          <w:rFonts w:ascii="Arial" w:hAnsi="Arial" w:eastAsia="仿宋" w:cs="Arial"/>
          <w:sz w:val="24"/>
          <w:szCs w:val="24"/>
          <w:highlight w:val="yellow"/>
        </w:rPr>
      </w:pPr>
      <w:r>
        <w:rPr>
          <w:rFonts w:ascii="Arial" w:hAnsi="Arial" w:eastAsia="仿宋" w:cs="Arial"/>
          <w:sz w:val="24"/>
          <w:szCs w:val="24"/>
          <w:highlight w:val="yellow"/>
        </w:rPr>
        <w:t>Teaching methods: Class Lecture</w:t>
      </w:r>
    </w:p>
    <w:p>
      <w:pPr>
        <w:widowControl w:val="0"/>
        <w:snapToGrid w:val="0"/>
        <w:spacing w:after="0" w:line="240" w:lineRule="auto"/>
        <w:ind w:firstLine="960" w:firstLineChars="400"/>
        <w:jc w:val="both"/>
        <w:rPr>
          <w:rFonts w:ascii="Arial" w:hAnsi="Arial" w:eastAsia="仿宋" w:cs="Arial"/>
          <w:sz w:val="24"/>
          <w:szCs w:val="24"/>
          <w:highlight w:val="yellow"/>
        </w:rPr>
      </w:pPr>
    </w:p>
    <w:p>
      <w:pPr>
        <w:widowControl w:val="0"/>
        <w:snapToGrid w:val="0"/>
        <w:spacing w:after="0" w:line="240" w:lineRule="auto"/>
        <w:ind w:firstLine="964" w:firstLineChars="400"/>
        <w:jc w:val="both"/>
        <w:rPr>
          <w:rFonts w:hint="default" w:ascii="Arial" w:hAnsi="Arial" w:eastAsia="仿宋" w:cs="Arial"/>
          <w:b/>
          <w:bCs/>
          <w:sz w:val="24"/>
          <w:szCs w:val="24"/>
          <w:highlight w:val="yellow"/>
          <w:lang w:val="en-US"/>
        </w:rPr>
      </w:pPr>
      <w:r>
        <w:rPr>
          <w:rFonts w:ascii="Arial" w:hAnsi="Arial" w:cs="Arial"/>
          <w:b/>
          <w:bCs/>
          <w:sz w:val="24"/>
          <w:szCs w:val="24"/>
          <w:highlight w:val="yellow"/>
        </w:rPr>
        <w:t xml:space="preserve">Chapter </w:t>
      </w:r>
      <w:r>
        <w:rPr>
          <w:rFonts w:hint="default" w:ascii="Arial" w:hAnsi="Arial" w:cs="Arial"/>
          <w:b/>
          <w:bCs/>
          <w:sz w:val="24"/>
          <w:szCs w:val="24"/>
          <w:highlight w:val="yellow"/>
          <w:lang w:val="en-US"/>
        </w:rPr>
        <w:t>15</w:t>
      </w:r>
    </w:p>
    <w:p>
      <w:pPr>
        <w:widowControl w:val="0"/>
        <w:snapToGrid w:val="0"/>
        <w:spacing w:after="0" w:line="240" w:lineRule="auto"/>
        <w:ind w:firstLine="960" w:firstLineChars="400"/>
        <w:jc w:val="both"/>
        <w:rPr>
          <w:rFonts w:ascii="Arial" w:hAnsi="Arial" w:eastAsia="仿宋" w:cs="Arial"/>
          <w:sz w:val="24"/>
          <w:szCs w:val="24"/>
          <w:highlight w:val="yellow"/>
        </w:rPr>
      </w:pPr>
      <w:r>
        <w:rPr>
          <w:rFonts w:ascii="Arial" w:hAnsi="Arial" w:eastAsia="仿宋" w:cs="Arial"/>
          <w:sz w:val="24"/>
          <w:szCs w:val="24"/>
          <w:highlight w:val="yellow"/>
        </w:rPr>
        <w:t xml:space="preserve">Class hours: </w:t>
      </w:r>
      <w:r>
        <w:rPr>
          <w:rFonts w:hint="default" w:ascii="Arial" w:hAnsi="Arial" w:eastAsia="仿宋" w:cs="Arial"/>
          <w:sz w:val="24"/>
          <w:szCs w:val="24"/>
          <w:highlight w:val="yellow"/>
          <w:lang w:val="en-US"/>
        </w:rPr>
        <w:t>10</w:t>
      </w:r>
      <w:r>
        <w:rPr>
          <w:rFonts w:ascii="Arial" w:hAnsi="Arial" w:eastAsia="仿宋" w:cs="Arial"/>
          <w:sz w:val="24"/>
          <w:szCs w:val="24"/>
          <w:highlight w:val="yellow"/>
        </w:rPr>
        <w:t xml:space="preserve"> hours</w:t>
      </w:r>
    </w:p>
    <w:p>
      <w:pPr>
        <w:widowControl w:val="0"/>
        <w:snapToGrid w:val="0"/>
        <w:spacing w:after="0" w:line="240" w:lineRule="auto"/>
        <w:ind w:firstLine="480" w:firstLineChars="2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       Main Content: </w:t>
      </w:r>
      <w:r>
        <w:rPr>
          <w:rFonts w:hint="default" w:ascii="Arial" w:hAnsi="Arial" w:eastAsia="仿宋" w:cs="Arial"/>
          <w:sz w:val="24"/>
          <w:szCs w:val="24"/>
          <w:highlight w:val="yellow"/>
          <w:lang w:val="en-US"/>
        </w:rPr>
        <w:t>Generating Data</w:t>
      </w:r>
    </w:p>
    <w:p>
      <w:pPr>
        <w:widowControl w:val="0"/>
        <w:snapToGrid w:val="0"/>
        <w:spacing w:after="0" w:line="240" w:lineRule="auto"/>
        <w:ind w:firstLine="480" w:firstLineChars="2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       Teaching requirements:</w:t>
      </w:r>
      <w:r>
        <w:rPr>
          <w:rFonts w:hint="default" w:ascii="Arial" w:hAnsi="Arial" w:eastAsia="仿宋" w:cs="Arial"/>
          <w:b/>
          <w:bCs/>
          <w:sz w:val="24"/>
          <w:szCs w:val="24"/>
          <w:highlight w:val="yellow"/>
          <w:lang w:val="en-US"/>
        </w:rPr>
        <w:t xml:space="preserve">saving your plots automatically…311, styling the walk…315, saving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figures…327</w:t>
      </w:r>
    </w:p>
    <w:p>
      <w:pPr>
        <w:widowControl w:val="0"/>
        <w:snapToGrid w:val="0"/>
        <w:spacing w:after="0" w:line="240" w:lineRule="auto"/>
        <w:ind w:firstLine="960" w:firstLineChars="400"/>
        <w:jc w:val="left"/>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Key points: </w:t>
      </w:r>
      <w:r>
        <w:rPr>
          <w:rFonts w:hint="default" w:ascii="Arial" w:hAnsi="Arial" w:eastAsia="仿宋" w:cs="Arial"/>
          <w:sz w:val="24"/>
          <w:szCs w:val="24"/>
          <w:highlight w:val="yellow"/>
          <w:lang w:val="en-US"/>
        </w:rPr>
        <w:t>generate datasets and create visualizations of that data, create simple plots with Matplotlib, use a scatter plot to explore random walks, create a histogram with Plotly and use it to explore the results of rolling dice of different sizes, keep an eye out for situations you might be able to model with code, identify news media using similar methods to your projects.</w:t>
      </w:r>
    </w:p>
    <w:p>
      <w:pPr>
        <w:widowControl w:val="0"/>
        <w:snapToGrid w:val="0"/>
        <w:spacing w:after="0" w:line="240" w:lineRule="auto"/>
        <w:ind w:firstLine="960" w:firstLineChars="4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Difficult points: </w:t>
      </w:r>
      <w:r>
        <w:rPr>
          <w:rFonts w:hint="default" w:ascii="Arial" w:hAnsi="Arial" w:eastAsia="仿宋" w:cs="Arial"/>
          <w:b/>
          <w:bCs/>
          <w:sz w:val="24"/>
          <w:szCs w:val="24"/>
          <w:highlight w:val="yellow"/>
          <w:lang w:val="en-US"/>
        </w:rPr>
        <w:t xml:space="preserve">Exercise 15-2: Colored Cubes…311, Exercise 15-5: Refactoring…319,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Exercise 15-10: Practicing with Both Libraries…328</w:t>
      </w:r>
    </w:p>
    <w:p>
      <w:pPr>
        <w:widowControl w:val="0"/>
        <w:snapToGrid w:val="0"/>
        <w:spacing w:after="0" w:line="240" w:lineRule="auto"/>
        <w:ind w:firstLine="960" w:firstLineChars="400"/>
        <w:jc w:val="both"/>
        <w:rPr>
          <w:rFonts w:ascii="Arial" w:hAnsi="Arial" w:eastAsia="仿宋" w:cs="Arial"/>
          <w:sz w:val="24"/>
          <w:szCs w:val="24"/>
          <w:highlight w:val="yellow"/>
        </w:rPr>
      </w:pPr>
      <w:r>
        <w:rPr>
          <w:rFonts w:ascii="Arial" w:hAnsi="Arial" w:eastAsia="仿宋" w:cs="Arial"/>
          <w:sz w:val="24"/>
          <w:szCs w:val="24"/>
          <w:highlight w:val="yellow"/>
        </w:rPr>
        <w:t>Teaching methods: Class Lecture</w:t>
      </w:r>
    </w:p>
    <w:p>
      <w:pPr>
        <w:widowControl w:val="0"/>
        <w:snapToGrid w:val="0"/>
        <w:spacing w:after="0" w:line="240" w:lineRule="auto"/>
        <w:ind w:firstLine="960" w:firstLineChars="400"/>
        <w:jc w:val="both"/>
        <w:rPr>
          <w:rFonts w:ascii="Arial" w:hAnsi="Arial" w:eastAsia="仿宋" w:cs="Arial"/>
          <w:sz w:val="24"/>
          <w:szCs w:val="24"/>
          <w:highlight w:val="yellow"/>
        </w:rPr>
      </w:pPr>
    </w:p>
    <w:p>
      <w:pPr>
        <w:widowControl w:val="0"/>
        <w:snapToGrid w:val="0"/>
        <w:spacing w:after="0" w:line="240" w:lineRule="auto"/>
        <w:ind w:firstLine="964" w:firstLineChars="400"/>
        <w:jc w:val="both"/>
        <w:rPr>
          <w:rFonts w:hint="default" w:ascii="Arial" w:hAnsi="Arial" w:eastAsia="仿宋" w:cs="Arial"/>
          <w:b/>
          <w:bCs/>
          <w:sz w:val="24"/>
          <w:szCs w:val="24"/>
          <w:highlight w:val="yellow"/>
          <w:lang w:val="en-US"/>
        </w:rPr>
      </w:pPr>
      <w:r>
        <w:rPr>
          <w:rFonts w:ascii="Arial" w:hAnsi="Arial" w:cs="Arial"/>
          <w:b/>
          <w:bCs/>
          <w:sz w:val="24"/>
          <w:szCs w:val="24"/>
          <w:highlight w:val="yellow"/>
        </w:rPr>
        <w:t xml:space="preserve">Chapter </w:t>
      </w:r>
      <w:r>
        <w:rPr>
          <w:rFonts w:hint="default" w:ascii="Arial" w:hAnsi="Arial" w:cs="Arial"/>
          <w:b/>
          <w:bCs/>
          <w:sz w:val="24"/>
          <w:szCs w:val="24"/>
          <w:highlight w:val="yellow"/>
          <w:lang w:val="en-US"/>
        </w:rPr>
        <w:t>16</w:t>
      </w:r>
    </w:p>
    <w:p>
      <w:pPr>
        <w:widowControl w:val="0"/>
        <w:snapToGrid w:val="0"/>
        <w:spacing w:after="0" w:line="240" w:lineRule="auto"/>
        <w:ind w:firstLine="960" w:firstLineChars="400"/>
        <w:jc w:val="both"/>
        <w:rPr>
          <w:rFonts w:ascii="Arial" w:hAnsi="Arial" w:eastAsia="仿宋" w:cs="Arial"/>
          <w:sz w:val="24"/>
          <w:szCs w:val="24"/>
          <w:highlight w:val="yellow"/>
        </w:rPr>
      </w:pPr>
      <w:r>
        <w:rPr>
          <w:rFonts w:ascii="Arial" w:hAnsi="Arial" w:eastAsia="仿宋" w:cs="Arial"/>
          <w:sz w:val="24"/>
          <w:szCs w:val="24"/>
          <w:highlight w:val="yellow"/>
        </w:rPr>
        <w:t xml:space="preserve">Class hours: </w:t>
      </w:r>
      <w:r>
        <w:rPr>
          <w:rFonts w:hint="default" w:ascii="Arial" w:hAnsi="Arial" w:eastAsia="仿宋" w:cs="Arial"/>
          <w:sz w:val="24"/>
          <w:szCs w:val="24"/>
          <w:highlight w:val="yellow"/>
          <w:lang w:val="en-US"/>
        </w:rPr>
        <w:t>10</w:t>
      </w:r>
      <w:r>
        <w:rPr>
          <w:rFonts w:ascii="Arial" w:hAnsi="Arial" w:eastAsia="仿宋" w:cs="Arial"/>
          <w:sz w:val="24"/>
          <w:szCs w:val="24"/>
          <w:highlight w:val="yellow"/>
        </w:rPr>
        <w:t xml:space="preserve"> hours</w:t>
      </w:r>
    </w:p>
    <w:p>
      <w:pPr>
        <w:widowControl w:val="0"/>
        <w:snapToGrid w:val="0"/>
        <w:spacing w:after="0" w:line="240" w:lineRule="auto"/>
        <w:ind w:firstLine="480" w:firstLineChars="2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       Main Content: </w:t>
      </w:r>
      <w:r>
        <w:rPr>
          <w:rFonts w:hint="default" w:ascii="Arial" w:hAnsi="Arial" w:eastAsia="仿宋" w:cs="Arial"/>
          <w:sz w:val="24"/>
          <w:szCs w:val="24"/>
          <w:highlight w:val="yellow"/>
          <w:lang w:val="en-US"/>
        </w:rPr>
        <w:t>Downloading Data</w:t>
      </w:r>
    </w:p>
    <w:p>
      <w:pPr>
        <w:widowControl w:val="0"/>
        <w:snapToGrid w:val="0"/>
        <w:spacing w:after="0" w:line="240" w:lineRule="auto"/>
        <w:ind w:firstLine="480" w:firstLineChars="2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       Teaching requirements:</w:t>
      </w:r>
      <w:r>
        <w:rPr>
          <w:rFonts w:hint="default" w:ascii="Arial" w:hAnsi="Arial" w:eastAsia="仿宋" w:cs="Arial"/>
          <w:b/>
          <w:bCs/>
          <w:sz w:val="24"/>
          <w:szCs w:val="24"/>
          <w:highlight w:val="yellow"/>
          <w:lang w:val="en-US"/>
        </w:rPr>
        <w:t xml:space="preserve">downloading your own data…341, mapping global datasets: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GeoJSON format…342</w:t>
      </w:r>
    </w:p>
    <w:p>
      <w:pPr>
        <w:widowControl w:val="0"/>
        <w:snapToGrid w:val="0"/>
        <w:spacing w:after="0" w:line="240" w:lineRule="auto"/>
        <w:ind w:firstLine="960" w:firstLineChars="4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Key points: </w:t>
      </w:r>
      <w:r>
        <w:rPr>
          <w:rFonts w:hint="default" w:ascii="Arial" w:hAnsi="Arial" w:eastAsia="仿宋" w:cs="Arial"/>
          <w:sz w:val="24"/>
          <w:szCs w:val="24"/>
          <w:highlight w:val="yellow"/>
          <w:lang w:val="en-US"/>
        </w:rPr>
        <w:t xml:space="preserve">how to work with real world datasets, process CSV and GeoJSON files, extract data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to focus on, use historical weather data with Matplotlib including how to use the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datetime module and how to plot multiple data series on one chart, plot geographical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data on a world map in Plotly, customize the style of the map.</w:t>
      </w:r>
    </w:p>
    <w:p>
      <w:pPr>
        <w:widowControl w:val="0"/>
        <w:snapToGrid w:val="0"/>
        <w:spacing w:after="0" w:line="240" w:lineRule="auto"/>
        <w:ind w:firstLine="960" w:firstLineChars="400"/>
        <w:jc w:val="left"/>
        <w:rPr>
          <w:rFonts w:hint="default" w:ascii="Arial" w:hAnsi="Arial" w:eastAsia="仿宋" w:cs="Arial"/>
          <w:b/>
          <w:bCs/>
          <w:sz w:val="24"/>
          <w:szCs w:val="24"/>
          <w:highlight w:val="yellow"/>
          <w:lang w:val="en-US"/>
        </w:rPr>
      </w:pPr>
      <w:r>
        <w:rPr>
          <w:rFonts w:ascii="Arial" w:hAnsi="Arial" w:eastAsia="仿宋" w:cs="Arial"/>
          <w:sz w:val="24"/>
          <w:szCs w:val="24"/>
          <w:highlight w:val="yellow"/>
        </w:rPr>
        <w:t xml:space="preserve">Difficult points: </w:t>
      </w:r>
      <w:r>
        <w:rPr>
          <w:rFonts w:hint="default" w:ascii="Arial" w:hAnsi="Arial" w:eastAsia="仿宋" w:cs="Arial"/>
          <w:b/>
          <w:bCs/>
          <w:sz w:val="24"/>
          <w:szCs w:val="24"/>
          <w:highlight w:val="yellow"/>
          <w:lang w:val="en-US"/>
        </w:rPr>
        <w:t xml:space="preserve">Exercise 16-5: Explore…342, </w:t>
      </w:r>
      <w:r>
        <w:rPr>
          <w:rFonts w:hint="default" w:ascii="Arial" w:hAnsi="Arial" w:eastAsia="仿宋" w:cs="Arial"/>
          <w:b/>
          <w:bCs/>
          <w:sz w:val="24"/>
          <w:szCs w:val="24"/>
          <w:highlight w:val="yellow"/>
          <w:lang w:val="en-US"/>
        </w:rPr>
        <w:t>Exercise 16-9: World Fires…352</w:t>
      </w:r>
    </w:p>
    <w:p>
      <w:pPr>
        <w:widowControl w:val="0"/>
        <w:snapToGrid w:val="0"/>
        <w:spacing w:after="0" w:line="240" w:lineRule="auto"/>
        <w:ind w:firstLine="960" w:firstLineChars="400"/>
        <w:jc w:val="both"/>
        <w:rPr>
          <w:rFonts w:ascii="Arial" w:hAnsi="Arial" w:eastAsia="仿宋" w:cs="Arial"/>
          <w:sz w:val="24"/>
          <w:szCs w:val="24"/>
          <w:highlight w:val="yellow"/>
        </w:rPr>
      </w:pPr>
      <w:r>
        <w:rPr>
          <w:rFonts w:ascii="Arial" w:hAnsi="Arial" w:eastAsia="仿宋" w:cs="Arial"/>
          <w:sz w:val="24"/>
          <w:szCs w:val="24"/>
          <w:highlight w:val="yellow"/>
        </w:rPr>
        <w:t>Teaching methods: Class Lecture</w:t>
      </w:r>
    </w:p>
    <w:p>
      <w:pPr>
        <w:widowControl w:val="0"/>
        <w:snapToGrid w:val="0"/>
        <w:spacing w:after="0" w:line="240" w:lineRule="auto"/>
        <w:ind w:firstLine="960" w:firstLineChars="400"/>
        <w:jc w:val="both"/>
        <w:rPr>
          <w:rFonts w:ascii="Arial" w:hAnsi="Arial" w:eastAsia="仿宋" w:cs="Arial"/>
          <w:sz w:val="24"/>
          <w:szCs w:val="24"/>
          <w:highlight w:val="yellow"/>
        </w:rPr>
      </w:pPr>
    </w:p>
    <w:p>
      <w:pPr>
        <w:widowControl w:val="0"/>
        <w:snapToGrid w:val="0"/>
        <w:spacing w:after="0" w:line="240" w:lineRule="auto"/>
        <w:ind w:firstLine="964" w:firstLineChars="400"/>
        <w:jc w:val="both"/>
        <w:rPr>
          <w:rFonts w:hint="default" w:ascii="Arial" w:hAnsi="Arial" w:eastAsia="仿宋" w:cs="Arial"/>
          <w:b/>
          <w:bCs/>
          <w:sz w:val="24"/>
          <w:szCs w:val="24"/>
          <w:highlight w:val="yellow"/>
          <w:lang w:val="en-US"/>
        </w:rPr>
      </w:pPr>
      <w:r>
        <w:rPr>
          <w:rFonts w:ascii="Arial" w:hAnsi="Arial" w:cs="Arial"/>
          <w:b/>
          <w:bCs/>
          <w:sz w:val="24"/>
          <w:szCs w:val="24"/>
          <w:highlight w:val="yellow"/>
        </w:rPr>
        <w:t xml:space="preserve">Chapter </w:t>
      </w:r>
      <w:r>
        <w:rPr>
          <w:rFonts w:hint="default" w:ascii="Arial" w:hAnsi="Arial" w:cs="Arial"/>
          <w:b/>
          <w:bCs/>
          <w:sz w:val="24"/>
          <w:szCs w:val="24"/>
          <w:highlight w:val="yellow"/>
          <w:lang w:val="en-US"/>
        </w:rPr>
        <w:t>17</w:t>
      </w:r>
    </w:p>
    <w:p>
      <w:pPr>
        <w:widowControl w:val="0"/>
        <w:snapToGrid w:val="0"/>
        <w:spacing w:after="0" w:line="240" w:lineRule="auto"/>
        <w:ind w:firstLine="960" w:firstLineChars="400"/>
        <w:jc w:val="both"/>
        <w:rPr>
          <w:rFonts w:ascii="Arial" w:hAnsi="Arial" w:eastAsia="仿宋" w:cs="Arial"/>
          <w:sz w:val="24"/>
          <w:szCs w:val="24"/>
          <w:highlight w:val="yellow"/>
        </w:rPr>
      </w:pPr>
      <w:r>
        <w:rPr>
          <w:rFonts w:ascii="Arial" w:hAnsi="Arial" w:eastAsia="仿宋" w:cs="Arial"/>
          <w:sz w:val="24"/>
          <w:szCs w:val="24"/>
          <w:highlight w:val="yellow"/>
        </w:rPr>
        <w:t xml:space="preserve">Class hours: </w:t>
      </w:r>
      <w:r>
        <w:rPr>
          <w:rFonts w:hint="default" w:ascii="Arial" w:hAnsi="Arial" w:eastAsia="仿宋" w:cs="Arial"/>
          <w:sz w:val="24"/>
          <w:szCs w:val="24"/>
          <w:highlight w:val="yellow"/>
          <w:lang w:val="en-US"/>
        </w:rPr>
        <w:t>10</w:t>
      </w:r>
      <w:r>
        <w:rPr>
          <w:rFonts w:ascii="Arial" w:hAnsi="Arial" w:eastAsia="仿宋" w:cs="Arial"/>
          <w:sz w:val="24"/>
          <w:szCs w:val="24"/>
          <w:highlight w:val="yellow"/>
        </w:rPr>
        <w:t xml:space="preserve"> hours</w:t>
      </w:r>
    </w:p>
    <w:p>
      <w:pPr>
        <w:widowControl w:val="0"/>
        <w:snapToGrid w:val="0"/>
        <w:spacing w:after="0" w:line="240" w:lineRule="auto"/>
        <w:ind w:firstLine="480" w:firstLineChars="2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       Main Content: </w:t>
      </w:r>
      <w:r>
        <w:rPr>
          <w:rFonts w:hint="default" w:ascii="Arial" w:hAnsi="Arial" w:eastAsia="仿宋" w:cs="Arial"/>
          <w:sz w:val="24"/>
          <w:szCs w:val="24"/>
          <w:highlight w:val="yellow"/>
          <w:lang w:val="en-US"/>
        </w:rPr>
        <w:t>Working with APIs</w:t>
      </w:r>
    </w:p>
    <w:p>
      <w:pPr>
        <w:widowControl w:val="0"/>
        <w:snapToGrid w:val="0"/>
        <w:spacing w:after="0" w:line="240" w:lineRule="auto"/>
        <w:ind w:firstLine="480" w:firstLineChars="2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       Teaching requirements:</w:t>
      </w:r>
      <w:r>
        <w:rPr>
          <w:rFonts w:hint="default" w:ascii="Arial" w:hAnsi="Arial" w:eastAsia="仿宋" w:cs="Arial"/>
          <w:b/>
          <w:bCs/>
          <w:sz w:val="24"/>
          <w:szCs w:val="24"/>
          <w:highlight w:val="yellow"/>
          <w:lang w:val="en-US"/>
        </w:rPr>
        <w:t xml:space="preserve">Monitoring API rate limits…362, more about Plotly and the Github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API…368</w:t>
      </w:r>
    </w:p>
    <w:p>
      <w:pPr>
        <w:widowControl w:val="0"/>
        <w:snapToGrid w:val="0"/>
        <w:spacing w:after="0" w:line="240" w:lineRule="auto"/>
        <w:ind w:firstLine="960" w:firstLineChars="4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Key points: </w:t>
      </w:r>
      <w:r>
        <w:rPr>
          <w:rFonts w:hint="default" w:ascii="Arial" w:hAnsi="Arial" w:eastAsia="仿宋" w:cs="Arial"/>
          <w:sz w:val="24"/>
          <w:szCs w:val="24"/>
          <w:highlight w:val="yellow"/>
          <w:lang w:val="en-US"/>
        </w:rPr>
        <w:t xml:space="preserve">use APIs to write self-contained programs that automatically gather data and use it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to create visualizations, use GitHub API to explore projects on Github, look briefly at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the Hacker News API, use the Requests package to automatically issue an API call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and process results of that call, use some Plotly settings to further customize the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appearance of generated charts.</w:t>
      </w:r>
    </w:p>
    <w:p>
      <w:pPr>
        <w:widowControl w:val="0"/>
        <w:snapToGrid w:val="0"/>
        <w:spacing w:after="0" w:line="240" w:lineRule="auto"/>
        <w:ind w:firstLine="960" w:firstLineChars="400"/>
        <w:jc w:val="left"/>
        <w:rPr>
          <w:rFonts w:hint="default" w:ascii="Arial" w:hAnsi="Arial" w:eastAsia="仿宋" w:cs="Arial"/>
          <w:b/>
          <w:bCs/>
          <w:sz w:val="24"/>
          <w:szCs w:val="24"/>
          <w:highlight w:val="yellow"/>
          <w:lang w:val="en-US"/>
        </w:rPr>
      </w:pPr>
      <w:r>
        <w:rPr>
          <w:rFonts w:ascii="Arial" w:hAnsi="Arial" w:eastAsia="仿宋" w:cs="Arial"/>
          <w:sz w:val="24"/>
          <w:szCs w:val="24"/>
          <w:highlight w:val="yellow"/>
        </w:rPr>
        <w:t xml:space="preserve">Difficult points: </w:t>
      </w:r>
      <w:r>
        <w:rPr>
          <w:rFonts w:hint="default" w:ascii="Arial" w:hAnsi="Arial" w:eastAsia="仿宋" w:cs="Arial"/>
          <w:b/>
          <w:bCs/>
          <w:sz w:val="24"/>
          <w:szCs w:val="24"/>
          <w:highlight w:val="yellow"/>
          <w:lang w:val="en-US"/>
        </w:rPr>
        <w:t xml:space="preserve">Monitoring API Rate Limits…362, more about Plotly and the GitHub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API…368, Exercise 17-4: Further exploration…372</w:t>
      </w:r>
    </w:p>
    <w:p>
      <w:pPr>
        <w:widowControl w:val="0"/>
        <w:snapToGrid w:val="0"/>
        <w:spacing w:after="0" w:line="240" w:lineRule="auto"/>
        <w:ind w:firstLine="960" w:firstLineChars="400"/>
        <w:jc w:val="both"/>
        <w:rPr>
          <w:rFonts w:ascii="Arial" w:hAnsi="Arial" w:eastAsia="仿宋" w:cs="Arial"/>
          <w:sz w:val="24"/>
          <w:szCs w:val="24"/>
          <w:highlight w:val="yellow"/>
        </w:rPr>
      </w:pPr>
      <w:r>
        <w:rPr>
          <w:rFonts w:ascii="Arial" w:hAnsi="Arial" w:eastAsia="仿宋" w:cs="Arial"/>
          <w:sz w:val="24"/>
          <w:szCs w:val="24"/>
          <w:highlight w:val="yellow"/>
        </w:rPr>
        <w:t>Teaching methods: Class Lecture</w:t>
      </w:r>
    </w:p>
    <w:p>
      <w:pPr>
        <w:widowControl w:val="0"/>
        <w:snapToGrid w:val="0"/>
        <w:spacing w:after="0" w:line="240" w:lineRule="auto"/>
        <w:ind w:firstLine="960" w:firstLineChars="400"/>
        <w:jc w:val="both"/>
        <w:rPr>
          <w:rFonts w:ascii="Arial" w:hAnsi="Arial" w:eastAsia="仿宋" w:cs="Arial"/>
          <w:sz w:val="24"/>
          <w:szCs w:val="24"/>
          <w:highlight w:val="yellow"/>
        </w:rPr>
      </w:pPr>
    </w:p>
    <w:p>
      <w:pPr>
        <w:widowControl w:val="0"/>
        <w:snapToGrid w:val="0"/>
        <w:spacing w:after="0" w:line="240" w:lineRule="auto"/>
        <w:ind w:firstLine="964" w:firstLineChars="400"/>
        <w:jc w:val="both"/>
        <w:rPr>
          <w:rFonts w:hint="default" w:ascii="Arial" w:hAnsi="Arial" w:eastAsia="仿宋" w:cs="Arial"/>
          <w:b/>
          <w:bCs/>
          <w:sz w:val="24"/>
          <w:szCs w:val="24"/>
          <w:highlight w:val="yellow"/>
          <w:lang w:val="en-US"/>
        </w:rPr>
      </w:pPr>
      <w:r>
        <w:rPr>
          <w:rFonts w:ascii="Arial" w:hAnsi="Arial" w:cs="Arial"/>
          <w:b/>
          <w:bCs/>
          <w:sz w:val="24"/>
          <w:szCs w:val="24"/>
          <w:highlight w:val="yellow"/>
        </w:rPr>
        <w:t xml:space="preserve">Chapter </w:t>
      </w:r>
      <w:r>
        <w:rPr>
          <w:rFonts w:hint="default" w:ascii="Arial" w:hAnsi="Arial" w:cs="Arial"/>
          <w:b/>
          <w:bCs/>
          <w:sz w:val="24"/>
          <w:szCs w:val="24"/>
          <w:highlight w:val="yellow"/>
          <w:lang w:val="en-US"/>
        </w:rPr>
        <w:t>18</w:t>
      </w:r>
    </w:p>
    <w:p>
      <w:pPr>
        <w:widowControl w:val="0"/>
        <w:snapToGrid w:val="0"/>
        <w:spacing w:after="0" w:line="240" w:lineRule="auto"/>
        <w:ind w:firstLine="960" w:firstLineChars="400"/>
        <w:jc w:val="both"/>
        <w:rPr>
          <w:rFonts w:ascii="Arial" w:hAnsi="Arial" w:eastAsia="仿宋" w:cs="Arial"/>
          <w:sz w:val="24"/>
          <w:szCs w:val="24"/>
          <w:highlight w:val="yellow"/>
        </w:rPr>
      </w:pPr>
      <w:r>
        <w:rPr>
          <w:rFonts w:ascii="Arial" w:hAnsi="Arial" w:eastAsia="仿宋" w:cs="Arial"/>
          <w:sz w:val="24"/>
          <w:szCs w:val="24"/>
          <w:highlight w:val="yellow"/>
        </w:rPr>
        <w:t xml:space="preserve">Class hours: </w:t>
      </w:r>
      <w:r>
        <w:rPr>
          <w:rFonts w:hint="default" w:ascii="Arial" w:hAnsi="Arial" w:eastAsia="仿宋" w:cs="Arial"/>
          <w:sz w:val="24"/>
          <w:szCs w:val="24"/>
          <w:highlight w:val="yellow"/>
          <w:lang w:val="en-US"/>
        </w:rPr>
        <w:t>10</w:t>
      </w:r>
      <w:r>
        <w:rPr>
          <w:rFonts w:ascii="Arial" w:hAnsi="Arial" w:eastAsia="仿宋" w:cs="Arial"/>
          <w:sz w:val="24"/>
          <w:szCs w:val="24"/>
          <w:highlight w:val="yellow"/>
        </w:rPr>
        <w:t xml:space="preserve"> hours</w:t>
      </w:r>
    </w:p>
    <w:p>
      <w:pPr>
        <w:widowControl w:val="0"/>
        <w:snapToGrid w:val="0"/>
        <w:spacing w:after="0" w:line="240" w:lineRule="auto"/>
        <w:ind w:firstLine="480" w:firstLineChars="2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       Main Content: </w:t>
      </w:r>
      <w:r>
        <w:rPr>
          <w:rFonts w:hint="default" w:ascii="Arial" w:hAnsi="Arial" w:eastAsia="仿宋" w:cs="Arial"/>
          <w:sz w:val="24"/>
          <w:szCs w:val="24"/>
          <w:highlight w:val="yellow"/>
          <w:lang w:val="en-US"/>
        </w:rPr>
        <w:t>Getting Started with Django</w:t>
      </w:r>
    </w:p>
    <w:p>
      <w:pPr>
        <w:widowControl w:val="0"/>
        <w:snapToGrid w:val="0"/>
        <w:spacing w:after="0" w:line="240" w:lineRule="auto"/>
        <w:ind w:firstLine="480" w:firstLineChars="2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       Teaching requirements</w:t>
      </w:r>
      <w:r>
        <w:rPr>
          <w:rFonts w:hint="default" w:ascii="Arial" w:hAnsi="Arial" w:eastAsia="仿宋" w:cs="Arial"/>
          <w:sz w:val="24"/>
          <w:szCs w:val="24"/>
          <w:highlight w:val="yellow"/>
          <w:lang w:val="en-US"/>
        </w:rPr>
        <w:t xml:space="preserve">: </w:t>
      </w:r>
      <w:r>
        <w:rPr>
          <w:rFonts w:hint="default" w:ascii="Arial" w:hAnsi="Arial" w:eastAsia="仿宋" w:cs="Arial"/>
          <w:b/>
          <w:bCs/>
          <w:sz w:val="24"/>
          <w:szCs w:val="24"/>
          <w:highlight w:val="yellow"/>
          <w:lang w:val="en-US"/>
        </w:rPr>
        <w:t xml:space="preserve">viewing the project…377, the Django shell…386, writing a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template…390, individual topic pages…397</w:t>
      </w:r>
    </w:p>
    <w:p>
      <w:pPr>
        <w:widowControl w:val="0"/>
        <w:snapToGrid w:val="0"/>
        <w:spacing w:after="0" w:line="240" w:lineRule="auto"/>
        <w:ind w:firstLine="960" w:firstLineChars="4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Key points: </w:t>
      </w:r>
      <w:r>
        <w:rPr>
          <w:rFonts w:hint="default" w:ascii="Arial" w:hAnsi="Arial" w:eastAsia="仿宋" w:cs="Arial"/>
          <w:sz w:val="24"/>
          <w:szCs w:val="24"/>
          <w:highlight w:val="yellow"/>
          <w:lang w:val="en-US"/>
        </w:rPr>
        <w:t>build a simple web app using the Django framework, install Django to a virtual environment, set up a project, check the project is set up correctly, set up an app, define models to represent the data for your app, migrate databases using Django after a change to a model, create a superuser for the admin site, use the admin site to enter some initial data.</w:t>
      </w:r>
    </w:p>
    <w:p>
      <w:pPr>
        <w:widowControl w:val="0"/>
        <w:snapToGrid w:val="0"/>
        <w:spacing w:after="0" w:line="240" w:lineRule="auto"/>
        <w:ind w:firstLine="960" w:firstLineChars="400"/>
        <w:jc w:val="left"/>
        <w:rPr>
          <w:rFonts w:hint="default" w:ascii="Arial" w:hAnsi="Arial" w:eastAsia="仿宋" w:cs="Arial"/>
          <w:b/>
          <w:bCs/>
          <w:sz w:val="24"/>
          <w:szCs w:val="24"/>
          <w:highlight w:val="yellow"/>
          <w:lang w:val="en-US"/>
        </w:rPr>
      </w:pPr>
      <w:r>
        <w:rPr>
          <w:rFonts w:ascii="Arial" w:hAnsi="Arial" w:eastAsia="仿宋" w:cs="Arial"/>
          <w:sz w:val="24"/>
          <w:szCs w:val="24"/>
          <w:highlight w:val="yellow"/>
        </w:rPr>
        <w:t xml:space="preserve">Difficult points: </w:t>
      </w:r>
      <w:r>
        <w:rPr>
          <w:rFonts w:hint="default" w:ascii="Arial" w:hAnsi="Arial" w:eastAsia="仿宋" w:cs="Arial"/>
          <w:b/>
          <w:bCs/>
          <w:sz w:val="24"/>
          <w:szCs w:val="24"/>
          <w:highlight w:val="yellow"/>
          <w:lang w:val="en-US"/>
        </w:rPr>
        <w:t xml:space="preserve">Exercise 18-1: New Projects…378, Exercise 18-4: Pizzeria…388, Exercise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18-6: Pizzeria Home Page…392, Exercise 18-8: Pizzeria Pages…400</w:t>
      </w:r>
    </w:p>
    <w:p>
      <w:pPr>
        <w:widowControl w:val="0"/>
        <w:snapToGrid w:val="0"/>
        <w:spacing w:after="0" w:line="240" w:lineRule="auto"/>
        <w:ind w:firstLine="960" w:firstLineChars="400"/>
        <w:jc w:val="both"/>
        <w:rPr>
          <w:rFonts w:ascii="Arial" w:hAnsi="Arial" w:eastAsia="仿宋" w:cs="Arial"/>
          <w:sz w:val="24"/>
          <w:szCs w:val="24"/>
          <w:highlight w:val="yellow"/>
        </w:rPr>
      </w:pPr>
      <w:r>
        <w:rPr>
          <w:rFonts w:ascii="Arial" w:hAnsi="Arial" w:eastAsia="仿宋" w:cs="Arial"/>
          <w:sz w:val="24"/>
          <w:szCs w:val="24"/>
          <w:highlight w:val="yellow"/>
        </w:rPr>
        <w:t>Teaching methods: Class Lecture</w:t>
      </w:r>
    </w:p>
    <w:p>
      <w:pPr>
        <w:widowControl w:val="0"/>
        <w:snapToGrid w:val="0"/>
        <w:spacing w:after="0" w:line="240" w:lineRule="auto"/>
        <w:ind w:firstLine="960" w:firstLineChars="400"/>
        <w:jc w:val="both"/>
        <w:rPr>
          <w:rFonts w:ascii="Arial" w:hAnsi="Arial" w:eastAsia="仿宋" w:cs="Arial"/>
          <w:sz w:val="24"/>
          <w:szCs w:val="24"/>
          <w:highlight w:val="yellow"/>
        </w:rPr>
      </w:pPr>
    </w:p>
    <w:p>
      <w:pPr>
        <w:widowControl w:val="0"/>
        <w:snapToGrid w:val="0"/>
        <w:spacing w:after="0" w:line="240" w:lineRule="auto"/>
        <w:ind w:firstLine="960" w:firstLineChars="400"/>
        <w:jc w:val="both"/>
        <w:rPr>
          <w:rFonts w:ascii="Arial" w:hAnsi="Arial" w:eastAsia="仿宋" w:cs="Arial"/>
          <w:sz w:val="24"/>
          <w:szCs w:val="24"/>
          <w:highlight w:val="yellow"/>
        </w:rPr>
      </w:pPr>
    </w:p>
    <w:p>
      <w:pPr>
        <w:widowControl w:val="0"/>
        <w:snapToGrid w:val="0"/>
        <w:spacing w:after="0" w:line="240" w:lineRule="auto"/>
        <w:ind w:firstLine="960" w:firstLineChars="400"/>
        <w:jc w:val="both"/>
        <w:rPr>
          <w:rFonts w:ascii="Arial" w:hAnsi="Arial" w:eastAsia="仿宋" w:cs="Arial"/>
          <w:sz w:val="24"/>
          <w:szCs w:val="24"/>
          <w:highlight w:val="yellow"/>
        </w:rPr>
      </w:pPr>
    </w:p>
    <w:p>
      <w:pPr>
        <w:widowControl w:val="0"/>
        <w:snapToGrid w:val="0"/>
        <w:spacing w:after="0" w:line="240" w:lineRule="auto"/>
        <w:ind w:firstLine="960" w:firstLineChars="400"/>
        <w:jc w:val="both"/>
        <w:rPr>
          <w:rFonts w:ascii="Arial" w:hAnsi="Arial" w:eastAsia="仿宋" w:cs="Arial"/>
          <w:sz w:val="24"/>
          <w:szCs w:val="24"/>
          <w:highlight w:val="yellow"/>
        </w:rPr>
      </w:pPr>
    </w:p>
    <w:p>
      <w:pPr>
        <w:widowControl w:val="0"/>
        <w:snapToGrid w:val="0"/>
        <w:spacing w:after="0" w:line="240" w:lineRule="auto"/>
        <w:ind w:firstLine="960" w:firstLineChars="400"/>
        <w:jc w:val="both"/>
        <w:rPr>
          <w:rFonts w:ascii="Arial" w:hAnsi="Arial" w:eastAsia="仿宋" w:cs="Arial"/>
          <w:sz w:val="24"/>
          <w:szCs w:val="24"/>
          <w:highlight w:val="yellow"/>
        </w:rPr>
      </w:pPr>
    </w:p>
    <w:p>
      <w:pPr>
        <w:widowControl w:val="0"/>
        <w:snapToGrid w:val="0"/>
        <w:spacing w:after="0" w:line="240" w:lineRule="auto"/>
        <w:ind w:firstLine="960" w:firstLineChars="400"/>
        <w:jc w:val="both"/>
        <w:rPr>
          <w:rFonts w:ascii="Arial" w:hAnsi="Arial" w:eastAsia="仿宋" w:cs="Arial"/>
          <w:sz w:val="24"/>
          <w:szCs w:val="24"/>
          <w:highlight w:val="yellow"/>
        </w:rPr>
      </w:pPr>
    </w:p>
    <w:p>
      <w:pPr>
        <w:widowControl w:val="0"/>
        <w:snapToGrid w:val="0"/>
        <w:spacing w:after="0" w:line="240" w:lineRule="auto"/>
        <w:ind w:firstLine="964" w:firstLineChars="400"/>
        <w:jc w:val="both"/>
        <w:rPr>
          <w:rFonts w:hint="default" w:ascii="Arial" w:hAnsi="Arial" w:eastAsia="仿宋" w:cs="Arial"/>
          <w:b/>
          <w:bCs/>
          <w:sz w:val="24"/>
          <w:szCs w:val="24"/>
          <w:highlight w:val="yellow"/>
          <w:lang w:val="en-US"/>
        </w:rPr>
      </w:pPr>
      <w:r>
        <w:rPr>
          <w:rFonts w:ascii="Arial" w:hAnsi="Arial" w:cs="Arial"/>
          <w:b/>
          <w:bCs/>
          <w:sz w:val="24"/>
          <w:szCs w:val="24"/>
          <w:highlight w:val="yellow"/>
        </w:rPr>
        <w:t xml:space="preserve">Chapter </w:t>
      </w:r>
      <w:r>
        <w:rPr>
          <w:rFonts w:hint="default" w:ascii="Arial" w:hAnsi="Arial" w:cs="Arial"/>
          <w:b/>
          <w:bCs/>
          <w:sz w:val="24"/>
          <w:szCs w:val="24"/>
          <w:highlight w:val="yellow"/>
          <w:lang w:val="en-US"/>
        </w:rPr>
        <w:t>19</w:t>
      </w:r>
    </w:p>
    <w:p>
      <w:pPr>
        <w:widowControl w:val="0"/>
        <w:snapToGrid w:val="0"/>
        <w:spacing w:after="0" w:line="240" w:lineRule="auto"/>
        <w:ind w:firstLine="960" w:firstLineChars="400"/>
        <w:jc w:val="both"/>
        <w:rPr>
          <w:rFonts w:ascii="Arial" w:hAnsi="Arial" w:eastAsia="仿宋" w:cs="Arial"/>
          <w:sz w:val="24"/>
          <w:szCs w:val="24"/>
          <w:highlight w:val="yellow"/>
        </w:rPr>
      </w:pPr>
      <w:r>
        <w:rPr>
          <w:rFonts w:ascii="Arial" w:hAnsi="Arial" w:eastAsia="仿宋" w:cs="Arial"/>
          <w:sz w:val="24"/>
          <w:szCs w:val="24"/>
          <w:highlight w:val="yellow"/>
        </w:rPr>
        <w:t xml:space="preserve">Class hours: </w:t>
      </w:r>
      <w:r>
        <w:rPr>
          <w:rFonts w:hint="default" w:ascii="Arial" w:hAnsi="Arial" w:eastAsia="仿宋" w:cs="Arial"/>
          <w:sz w:val="24"/>
          <w:szCs w:val="24"/>
          <w:highlight w:val="yellow"/>
          <w:lang w:val="en-US"/>
        </w:rPr>
        <w:t>10</w:t>
      </w:r>
      <w:r>
        <w:rPr>
          <w:rFonts w:ascii="Arial" w:hAnsi="Arial" w:eastAsia="仿宋" w:cs="Arial"/>
          <w:sz w:val="24"/>
          <w:szCs w:val="24"/>
          <w:highlight w:val="yellow"/>
        </w:rPr>
        <w:t xml:space="preserve"> hours</w:t>
      </w:r>
    </w:p>
    <w:p>
      <w:pPr>
        <w:widowControl w:val="0"/>
        <w:snapToGrid w:val="0"/>
        <w:spacing w:after="0" w:line="240" w:lineRule="auto"/>
        <w:ind w:firstLine="480" w:firstLineChars="2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       Main Content: </w:t>
      </w:r>
      <w:r>
        <w:rPr>
          <w:rFonts w:hint="default" w:ascii="Arial" w:hAnsi="Arial" w:eastAsia="仿宋" w:cs="Arial"/>
          <w:sz w:val="24"/>
          <w:szCs w:val="24"/>
          <w:highlight w:val="yellow"/>
          <w:lang w:val="en-US"/>
        </w:rPr>
        <w:t>User Accounts</w:t>
      </w:r>
    </w:p>
    <w:p>
      <w:pPr>
        <w:widowControl w:val="0"/>
        <w:snapToGrid w:val="0"/>
        <w:spacing w:after="0" w:line="240" w:lineRule="auto"/>
        <w:ind w:firstLine="480" w:firstLineChars="2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       Teaching requirements:</w:t>
      </w:r>
      <w:r>
        <w:rPr>
          <w:rFonts w:hint="default" w:ascii="Arial" w:hAnsi="Arial" w:eastAsia="仿宋" w:cs="Arial"/>
          <w:sz w:val="24"/>
          <w:szCs w:val="24"/>
          <w:highlight w:val="yellow"/>
          <w:lang w:val="en-US"/>
        </w:rPr>
        <w:t xml:space="preserve"> </w:t>
      </w:r>
      <w:r>
        <w:rPr>
          <w:rFonts w:hint="default" w:ascii="Arial" w:hAnsi="Arial" w:eastAsia="仿宋" w:cs="Arial"/>
          <w:b/>
          <w:bCs/>
          <w:sz w:val="24"/>
          <w:szCs w:val="24"/>
          <w:highlight w:val="yellow"/>
          <w:lang w:val="en-US"/>
        </w:rPr>
        <w:t xml:space="preserve">editing entries…412, the registration page…420, associating new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topics with the current user…429</w:t>
      </w:r>
    </w:p>
    <w:p>
      <w:pPr>
        <w:widowControl w:val="0"/>
        <w:snapToGrid w:val="0"/>
        <w:spacing w:after="0" w:line="240" w:lineRule="auto"/>
        <w:ind w:firstLine="960" w:firstLineChars="4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Key points: </w:t>
      </w:r>
      <w:r>
        <w:rPr>
          <w:rFonts w:hint="default" w:ascii="Arial" w:hAnsi="Arial" w:eastAsia="仿宋" w:cs="Arial"/>
          <w:sz w:val="24"/>
          <w:szCs w:val="24"/>
          <w:highlight w:val="yellow"/>
          <w:lang w:val="en-US"/>
        </w:rPr>
        <w:t xml:space="preserve">use forms to add new topics and entries and edit existing entries, implement user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accounts, give existing users ability to log in and out, use Django’s default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UserCreationForm to let people create new accounts, build a simple user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authentication and registration system and then restrict access to logged-in users for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certain pages using @login_required decorator, assign data to specific users through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a foreign key relationship, migrate the database when the migration requires to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specify some default data, modify the view function so user can see only data that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belongs to them, retrieve appropriate data using the filter() method, compare the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owner of the requested data to the currently logged-in user.</w:t>
      </w:r>
    </w:p>
    <w:p>
      <w:pPr>
        <w:widowControl w:val="0"/>
        <w:snapToGrid w:val="0"/>
        <w:spacing w:after="0" w:line="240" w:lineRule="auto"/>
        <w:ind w:firstLine="960" w:firstLineChars="400"/>
        <w:jc w:val="left"/>
        <w:rPr>
          <w:rFonts w:hint="default" w:ascii="Arial" w:hAnsi="Arial" w:eastAsia="仿宋" w:cs="Arial"/>
          <w:b/>
          <w:bCs/>
          <w:sz w:val="24"/>
          <w:szCs w:val="24"/>
          <w:highlight w:val="yellow"/>
          <w:lang w:val="en-US"/>
        </w:rPr>
      </w:pPr>
      <w:r>
        <w:rPr>
          <w:rFonts w:ascii="Arial" w:hAnsi="Arial" w:eastAsia="仿宋" w:cs="Arial"/>
          <w:sz w:val="24"/>
          <w:szCs w:val="24"/>
          <w:highlight w:val="yellow"/>
        </w:rPr>
        <w:t xml:space="preserve">Difficult points: </w:t>
      </w:r>
      <w:r>
        <w:rPr>
          <w:rFonts w:hint="default" w:ascii="Arial" w:hAnsi="Arial" w:eastAsia="仿宋" w:cs="Arial"/>
          <w:b/>
          <w:bCs/>
          <w:sz w:val="24"/>
          <w:szCs w:val="24"/>
          <w:highlight w:val="yellow"/>
          <w:lang w:val="en-US"/>
        </w:rPr>
        <w:t xml:space="preserve">Exercise 19-1: Blog…415,  Exercise 19-2: Blog Accounts…423, Exercise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19-5 Protected Blog</w:t>
      </w:r>
    </w:p>
    <w:p>
      <w:pPr>
        <w:widowControl w:val="0"/>
        <w:snapToGrid w:val="0"/>
        <w:spacing w:after="0" w:line="240" w:lineRule="auto"/>
        <w:ind w:firstLine="960" w:firstLineChars="400"/>
        <w:jc w:val="both"/>
        <w:rPr>
          <w:rFonts w:ascii="Arial" w:hAnsi="Arial" w:eastAsia="仿宋" w:cs="Arial"/>
          <w:sz w:val="24"/>
          <w:szCs w:val="24"/>
          <w:highlight w:val="yellow"/>
        </w:rPr>
      </w:pPr>
      <w:r>
        <w:rPr>
          <w:rFonts w:ascii="Arial" w:hAnsi="Arial" w:eastAsia="仿宋" w:cs="Arial"/>
          <w:sz w:val="24"/>
          <w:szCs w:val="24"/>
          <w:highlight w:val="yellow"/>
        </w:rPr>
        <w:t>Teaching methods: Class Lecture</w:t>
      </w:r>
    </w:p>
    <w:p>
      <w:pPr>
        <w:widowControl w:val="0"/>
        <w:snapToGrid w:val="0"/>
        <w:spacing w:after="0" w:line="240" w:lineRule="auto"/>
        <w:ind w:firstLine="960" w:firstLineChars="400"/>
        <w:jc w:val="both"/>
        <w:rPr>
          <w:rFonts w:ascii="Arial" w:hAnsi="Arial" w:eastAsia="仿宋" w:cs="Arial"/>
          <w:sz w:val="24"/>
          <w:szCs w:val="24"/>
          <w:highlight w:val="yellow"/>
        </w:rPr>
      </w:pPr>
    </w:p>
    <w:p>
      <w:pPr>
        <w:widowControl w:val="0"/>
        <w:snapToGrid w:val="0"/>
        <w:spacing w:after="0" w:line="240" w:lineRule="auto"/>
        <w:ind w:firstLine="964" w:firstLineChars="400"/>
        <w:jc w:val="both"/>
        <w:rPr>
          <w:rFonts w:hint="default" w:ascii="Arial" w:hAnsi="Arial" w:eastAsia="仿宋" w:cs="Arial"/>
          <w:b/>
          <w:bCs/>
          <w:sz w:val="24"/>
          <w:szCs w:val="24"/>
          <w:highlight w:val="yellow"/>
          <w:lang w:val="en-US"/>
        </w:rPr>
      </w:pPr>
      <w:r>
        <w:rPr>
          <w:rFonts w:ascii="Arial" w:hAnsi="Arial" w:cs="Arial"/>
          <w:b/>
          <w:bCs/>
          <w:sz w:val="24"/>
          <w:szCs w:val="24"/>
          <w:highlight w:val="yellow"/>
        </w:rPr>
        <w:t xml:space="preserve">Chapter </w:t>
      </w:r>
      <w:r>
        <w:rPr>
          <w:rFonts w:hint="default" w:ascii="Arial" w:hAnsi="Arial" w:cs="Arial"/>
          <w:b/>
          <w:bCs/>
          <w:sz w:val="24"/>
          <w:szCs w:val="24"/>
          <w:highlight w:val="yellow"/>
          <w:lang w:val="en-US"/>
        </w:rPr>
        <w:t>20</w:t>
      </w:r>
    </w:p>
    <w:p>
      <w:pPr>
        <w:widowControl w:val="0"/>
        <w:snapToGrid w:val="0"/>
        <w:spacing w:after="0" w:line="240" w:lineRule="auto"/>
        <w:ind w:firstLine="960" w:firstLineChars="400"/>
        <w:jc w:val="both"/>
        <w:rPr>
          <w:rFonts w:ascii="Arial" w:hAnsi="Arial" w:eastAsia="仿宋" w:cs="Arial"/>
          <w:sz w:val="24"/>
          <w:szCs w:val="24"/>
          <w:highlight w:val="yellow"/>
        </w:rPr>
      </w:pPr>
      <w:r>
        <w:rPr>
          <w:rFonts w:ascii="Arial" w:hAnsi="Arial" w:eastAsia="仿宋" w:cs="Arial"/>
          <w:sz w:val="24"/>
          <w:szCs w:val="24"/>
          <w:highlight w:val="yellow"/>
        </w:rPr>
        <w:t xml:space="preserve">Class hours: </w:t>
      </w:r>
      <w:r>
        <w:rPr>
          <w:rFonts w:hint="default" w:ascii="Arial" w:hAnsi="Arial" w:eastAsia="仿宋" w:cs="Arial"/>
          <w:sz w:val="24"/>
          <w:szCs w:val="24"/>
          <w:highlight w:val="yellow"/>
          <w:lang w:val="en-US"/>
        </w:rPr>
        <w:t>10</w:t>
      </w:r>
      <w:r>
        <w:rPr>
          <w:rFonts w:ascii="Arial" w:hAnsi="Arial" w:eastAsia="仿宋" w:cs="Arial"/>
          <w:sz w:val="24"/>
          <w:szCs w:val="24"/>
          <w:highlight w:val="yellow"/>
        </w:rPr>
        <w:t xml:space="preserve"> hours</w:t>
      </w:r>
    </w:p>
    <w:p>
      <w:pPr>
        <w:widowControl w:val="0"/>
        <w:snapToGrid w:val="0"/>
        <w:spacing w:after="0" w:line="240" w:lineRule="auto"/>
        <w:ind w:firstLine="480" w:firstLineChars="2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       Main Content: </w:t>
      </w:r>
      <w:r>
        <w:rPr>
          <w:rFonts w:hint="default" w:ascii="Arial" w:hAnsi="Arial" w:eastAsia="仿宋" w:cs="Arial"/>
          <w:sz w:val="24"/>
          <w:szCs w:val="24"/>
          <w:highlight w:val="yellow"/>
          <w:lang w:val="en-US"/>
        </w:rPr>
        <w:t>Styling and Deploying an App</w:t>
      </w:r>
    </w:p>
    <w:p>
      <w:pPr>
        <w:widowControl w:val="0"/>
        <w:snapToGrid w:val="0"/>
        <w:spacing w:after="0" w:line="240" w:lineRule="auto"/>
        <w:ind w:firstLine="480" w:firstLineChars="2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       Teaching requirements:</w:t>
      </w:r>
      <w:r>
        <w:rPr>
          <w:rFonts w:hint="default" w:ascii="Arial" w:hAnsi="Arial" w:eastAsia="仿宋" w:cs="Arial"/>
          <w:b/>
          <w:bCs/>
          <w:sz w:val="24"/>
          <w:szCs w:val="24"/>
          <w:highlight w:val="yellow"/>
          <w:lang w:val="en-US"/>
        </w:rPr>
        <w:t xml:space="preserve">style the entries on the topic page…443, deleting a project on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
      </w:r>
      <w:r>
        <w:rPr>
          <w:rFonts w:hint="default" w:ascii="Arial" w:hAnsi="Arial" w:eastAsia="仿宋" w:cs="Arial"/>
          <w:b/>
          <w:bCs/>
          <w:sz w:val="24"/>
          <w:szCs w:val="24"/>
          <w:highlight w:val="yellow"/>
          <w:lang w:val="en-US"/>
        </w:rPr>
        <w:tab/>
        <w:t>platform.sh..461</w:t>
      </w:r>
    </w:p>
    <w:p>
      <w:pPr>
        <w:widowControl w:val="0"/>
        <w:snapToGrid w:val="0"/>
        <w:spacing w:after="0" w:line="240" w:lineRule="auto"/>
        <w:ind w:firstLine="960" w:firstLineChars="400"/>
        <w:jc w:val="both"/>
        <w:rPr>
          <w:rFonts w:hint="default" w:ascii="Arial" w:hAnsi="Arial" w:eastAsia="仿宋" w:cs="Arial"/>
          <w:sz w:val="24"/>
          <w:szCs w:val="24"/>
          <w:highlight w:val="yellow"/>
          <w:lang w:val="en-US"/>
        </w:rPr>
      </w:pPr>
      <w:r>
        <w:rPr>
          <w:rFonts w:ascii="Arial" w:hAnsi="Arial" w:eastAsia="仿宋" w:cs="Arial"/>
          <w:sz w:val="24"/>
          <w:szCs w:val="24"/>
          <w:highlight w:val="yellow"/>
        </w:rPr>
        <w:t xml:space="preserve">Key points: </w:t>
      </w:r>
      <w:r>
        <w:rPr>
          <w:rFonts w:hint="default" w:ascii="Arial" w:hAnsi="Arial" w:eastAsia="仿宋" w:cs="Arial"/>
          <w:sz w:val="24"/>
          <w:szCs w:val="24"/>
          <w:highlight w:val="yellow"/>
          <w:lang w:val="en-US"/>
        </w:rPr>
        <w:t xml:space="preserve">give projects a simple but professional appearance using the Bootstrap library and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the django-bootstrap5 app, Bootstrap templates, use the Navbar static template to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create Learning Log, use a jumbo-tron, style all pages in a site consistently, deploy a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project to a remote server so anyone can access it, make a Platform.sh account and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install some tools that help manage deployment process, use Git to commit working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project to repository, push repository to a remote server on Platform.sh, begin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securing your app by by setting DEBUG = False on the live server, make custom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error pages so errors that arise will look well handled.</w:t>
      </w:r>
    </w:p>
    <w:p>
      <w:pPr>
        <w:widowControl w:val="0"/>
        <w:snapToGrid w:val="0"/>
        <w:spacing w:after="0" w:line="240" w:lineRule="auto"/>
        <w:ind w:firstLine="960" w:firstLineChars="400"/>
        <w:jc w:val="left"/>
        <w:rPr>
          <w:rFonts w:hint="default" w:ascii="Arial" w:hAnsi="Arial" w:eastAsia="仿宋" w:cs="Arial"/>
          <w:b/>
          <w:bCs/>
          <w:sz w:val="24"/>
          <w:szCs w:val="24"/>
          <w:highlight w:val="yellow"/>
          <w:lang w:val="en-US"/>
        </w:rPr>
      </w:pPr>
      <w:r>
        <w:rPr>
          <w:rFonts w:ascii="Arial" w:hAnsi="Arial" w:eastAsia="仿宋" w:cs="Arial"/>
          <w:sz w:val="24"/>
          <w:szCs w:val="24"/>
          <w:highlight w:val="yellow"/>
        </w:rPr>
        <w:t xml:space="preserve">Difficult points: </w:t>
      </w:r>
      <w:r>
        <w:rPr>
          <w:rFonts w:hint="default" w:ascii="Arial" w:hAnsi="Arial" w:eastAsia="仿宋" w:cs="Arial"/>
          <w:b/>
          <w:bCs/>
          <w:sz w:val="24"/>
          <w:szCs w:val="24"/>
          <w:highlight w:val="yellow"/>
          <w:lang w:val="en-US"/>
        </w:rPr>
        <w:t>Exercise 20-2: Stylish Blog, Exercise 20-4: Extended Learning Log</w:t>
      </w:r>
    </w:p>
    <w:p>
      <w:pPr>
        <w:widowControl w:val="0"/>
        <w:snapToGrid w:val="0"/>
        <w:spacing w:after="0" w:line="240" w:lineRule="auto"/>
        <w:ind w:firstLine="960" w:firstLineChars="400"/>
        <w:jc w:val="both"/>
        <w:rPr>
          <w:rFonts w:ascii="Arial" w:hAnsi="Arial" w:eastAsia="仿宋" w:cs="Arial"/>
          <w:sz w:val="24"/>
          <w:szCs w:val="24"/>
          <w:highlight w:val="yellow"/>
        </w:rPr>
      </w:pPr>
      <w:r>
        <w:rPr>
          <w:rFonts w:ascii="Arial" w:hAnsi="Arial" w:eastAsia="仿宋" w:cs="Arial"/>
          <w:sz w:val="24"/>
          <w:szCs w:val="24"/>
          <w:highlight w:val="yellow"/>
        </w:rPr>
        <w:t>Teaching methods: Class Lecture</w:t>
      </w:r>
    </w:p>
    <w:p>
      <w:pPr>
        <w:widowControl w:val="0"/>
        <w:snapToGrid w:val="0"/>
        <w:spacing w:after="0" w:line="240" w:lineRule="auto"/>
        <w:ind w:firstLine="960" w:firstLineChars="400"/>
        <w:jc w:val="both"/>
        <w:rPr>
          <w:rFonts w:ascii="Arial" w:hAnsi="Arial" w:eastAsia="仿宋" w:cs="Arial"/>
          <w:sz w:val="24"/>
          <w:szCs w:val="24"/>
          <w:highlight w:val="yellow"/>
        </w:rPr>
      </w:pPr>
    </w:p>
    <w:p>
      <w:pPr>
        <w:widowControl w:val="0"/>
        <w:snapToGrid w:val="0"/>
        <w:spacing w:after="0" w:line="240" w:lineRule="auto"/>
        <w:ind w:firstLine="960" w:firstLineChars="400"/>
        <w:jc w:val="both"/>
        <w:rPr>
          <w:rFonts w:ascii="Arial" w:hAnsi="Arial" w:eastAsia="仿宋" w:cs="Arial"/>
          <w:sz w:val="24"/>
          <w:szCs w:val="24"/>
          <w:highlight w:val="yellow"/>
        </w:rPr>
      </w:pPr>
    </w:p>
    <w:p>
      <w:pPr>
        <w:widowControl w:val="0"/>
        <w:snapToGrid w:val="0"/>
        <w:spacing w:after="0" w:line="240" w:lineRule="auto"/>
        <w:ind w:firstLine="960" w:firstLineChars="400"/>
        <w:jc w:val="both"/>
        <w:rPr>
          <w:rFonts w:ascii="Arial" w:hAnsi="Arial" w:eastAsia="仿宋" w:cs="Arial"/>
          <w:sz w:val="24"/>
          <w:szCs w:val="24"/>
          <w:highlight w:val="yellow"/>
        </w:rPr>
      </w:pPr>
    </w:p>
    <w:p>
      <w:pPr>
        <w:widowControl w:val="0"/>
        <w:snapToGrid w:val="0"/>
        <w:spacing w:after="0" w:line="240" w:lineRule="auto"/>
        <w:ind w:firstLine="960" w:firstLineChars="400"/>
        <w:jc w:val="both"/>
        <w:rPr>
          <w:rFonts w:ascii="Arial" w:hAnsi="Arial" w:eastAsia="仿宋" w:cs="Arial"/>
          <w:sz w:val="24"/>
          <w:szCs w:val="24"/>
          <w:highlight w:val="yellow"/>
        </w:rPr>
      </w:pPr>
      <w:r>
        <w:rPr>
          <w:rFonts w:ascii="Arial" w:hAnsi="Arial" w:eastAsia="仿宋" w:cs="Arial"/>
          <w:sz w:val="24"/>
          <w:szCs w:val="24"/>
          <w:highlight w:val="yellow"/>
        </w:rPr>
        <w:t>Exam Review</w:t>
      </w:r>
    </w:p>
    <w:p>
      <w:pPr>
        <w:widowControl w:val="0"/>
        <w:snapToGrid w:val="0"/>
        <w:spacing w:after="0" w:line="240" w:lineRule="auto"/>
        <w:ind w:firstLine="960" w:firstLineChars="400"/>
        <w:jc w:val="both"/>
        <w:rPr>
          <w:rFonts w:ascii="Arial" w:hAnsi="Arial" w:eastAsia="仿宋" w:cs="Arial"/>
          <w:sz w:val="24"/>
          <w:szCs w:val="24"/>
          <w:highlight w:val="yellow"/>
        </w:rPr>
      </w:pPr>
      <w:r>
        <w:rPr>
          <w:rFonts w:ascii="Arial" w:hAnsi="Arial" w:eastAsia="仿宋" w:cs="Arial"/>
          <w:sz w:val="24"/>
          <w:szCs w:val="24"/>
          <w:highlight w:val="yellow"/>
        </w:rPr>
        <w:t xml:space="preserve">Class hours: </w:t>
      </w:r>
      <w:r>
        <w:rPr>
          <w:rFonts w:hint="default" w:ascii="Arial" w:hAnsi="Arial" w:eastAsia="仿宋" w:cs="Arial"/>
          <w:sz w:val="24"/>
          <w:szCs w:val="24"/>
          <w:highlight w:val="yellow"/>
          <w:lang w:val="en-US"/>
        </w:rPr>
        <w:t>2</w:t>
      </w:r>
      <w:r>
        <w:rPr>
          <w:rFonts w:ascii="Arial" w:hAnsi="Arial" w:eastAsia="仿宋" w:cs="Arial"/>
          <w:sz w:val="24"/>
          <w:szCs w:val="24"/>
          <w:highlight w:val="yellow"/>
        </w:rPr>
        <w:t xml:space="preserve"> hours</w:t>
      </w:r>
    </w:p>
    <w:p>
      <w:pPr>
        <w:widowControl w:val="0"/>
        <w:snapToGrid w:val="0"/>
        <w:spacing w:after="0" w:line="240" w:lineRule="auto"/>
        <w:ind w:left="240" w:firstLine="720" w:firstLineChars="300"/>
        <w:jc w:val="both"/>
        <w:rPr>
          <w:rFonts w:ascii="Arial" w:hAnsi="Arial" w:eastAsia="仿宋" w:cs="Arial"/>
          <w:sz w:val="24"/>
          <w:szCs w:val="24"/>
          <w:highlight w:val="yellow"/>
        </w:rPr>
      </w:pPr>
      <w:r>
        <w:rPr>
          <w:rFonts w:ascii="Arial" w:hAnsi="Arial" w:eastAsia="仿宋" w:cs="Arial"/>
          <w:sz w:val="24"/>
          <w:szCs w:val="24"/>
          <w:highlight w:val="yellow"/>
        </w:rPr>
        <w:t>Main Content: Review of course contents</w:t>
      </w:r>
    </w:p>
    <w:p>
      <w:pPr>
        <w:widowControl w:val="0"/>
        <w:snapToGrid w:val="0"/>
        <w:spacing w:after="0" w:line="240" w:lineRule="auto"/>
        <w:ind w:firstLine="480" w:firstLineChars="200"/>
        <w:jc w:val="both"/>
        <w:rPr>
          <w:rFonts w:ascii="Arial" w:hAnsi="Arial" w:eastAsia="仿宋" w:cs="Arial"/>
          <w:sz w:val="24"/>
          <w:szCs w:val="24"/>
          <w:highlight w:val="yellow"/>
        </w:rPr>
      </w:pPr>
      <w:r>
        <w:rPr>
          <w:rFonts w:ascii="Arial" w:hAnsi="Arial" w:eastAsia="仿宋" w:cs="Arial"/>
          <w:sz w:val="24"/>
          <w:szCs w:val="24"/>
          <w:highlight w:val="yellow"/>
        </w:rPr>
        <w:t xml:space="preserve">       Teaching requirements:</w:t>
      </w:r>
    </w:p>
    <w:p>
      <w:pPr>
        <w:widowControl w:val="0"/>
        <w:snapToGrid w:val="0"/>
        <w:spacing w:after="0" w:line="240" w:lineRule="auto"/>
        <w:ind w:firstLine="960" w:firstLineChars="400"/>
        <w:jc w:val="both"/>
        <w:rPr>
          <w:rFonts w:ascii="Arial" w:hAnsi="Arial" w:eastAsia="仿宋" w:cs="Arial"/>
          <w:sz w:val="24"/>
          <w:szCs w:val="24"/>
          <w:highlight w:val="yellow"/>
        </w:rPr>
      </w:pPr>
      <w:r>
        <w:rPr>
          <w:rFonts w:ascii="Arial" w:hAnsi="Arial" w:eastAsia="仿宋" w:cs="Arial"/>
          <w:sz w:val="24"/>
          <w:szCs w:val="24"/>
          <w:highlight w:val="yellow"/>
        </w:rPr>
        <w:t>Key points: N/A</w:t>
      </w:r>
    </w:p>
    <w:p>
      <w:pPr>
        <w:widowControl w:val="0"/>
        <w:snapToGrid w:val="0"/>
        <w:spacing w:after="0" w:line="240" w:lineRule="auto"/>
        <w:ind w:firstLine="960" w:firstLineChars="400"/>
        <w:jc w:val="both"/>
        <w:rPr>
          <w:rFonts w:ascii="Arial" w:hAnsi="Arial" w:eastAsia="仿宋" w:cs="Arial"/>
          <w:sz w:val="24"/>
          <w:szCs w:val="24"/>
          <w:highlight w:val="yellow"/>
        </w:rPr>
      </w:pPr>
      <w:r>
        <w:rPr>
          <w:rFonts w:ascii="Arial" w:hAnsi="Arial" w:eastAsia="仿宋" w:cs="Arial"/>
          <w:sz w:val="24"/>
          <w:szCs w:val="24"/>
          <w:highlight w:val="yellow"/>
        </w:rPr>
        <w:t>Difficult points: N/A</w:t>
      </w:r>
    </w:p>
    <w:p>
      <w:pPr>
        <w:widowControl w:val="0"/>
        <w:snapToGrid w:val="0"/>
        <w:spacing w:after="0" w:line="240" w:lineRule="auto"/>
        <w:ind w:firstLine="960" w:firstLineChars="400"/>
        <w:jc w:val="both"/>
        <w:rPr>
          <w:rFonts w:ascii="Arial" w:hAnsi="Arial" w:eastAsia="仿宋" w:cs="Arial"/>
          <w:sz w:val="24"/>
          <w:szCs w:val="24"/>
          <w:highlight w:val="yellow"/>
        </w:rPr>
      </w:pPr>
      <w:r>
        <w:rPr>
          <w:rFonts w:ascii="Arial" w:hAnsi="Arial" w:eastAsia="仿宋" w:cs="Arial"/>
          <w:sz w:val="24"/>
          <w:szCs w:val="24"/>
          <w:highlight w:val="yellow"/>
        </w:rPr>
        <w:t>Teaching methods: Class Lecture</w:t>
      </w:r>
    </w:p>
    <w:p>
      <w:pPr>
        <w:widowControl w:val="0"/>
        <w:snapToGrid w:val="0"/>
        <w:spacing w:after="0" w:line="240" w:lineRule="auto"/>
        <w:ind w:firstLine="960" w:firstLineChars="400"/>
        <w:jc w:val="both"/>
        <w:rPr>
          <w:rFonts w:ascii="Arial" w:hAnsi="Arial" w:eastAsia="仿宋" w:cs="Arial"/>
          <w:sz w:val="24"/>
          <w:szCs w:val="24"/>
          <w:highlight w:val="yellow"/>
        </w:rPr>
      </w:pPr>
    </w:p>
    <w:p>
      <w:pPr>
        <w:widowControl w:val="0"/>
        <w:snapToGrid w:val="0"/>
        <w:spacing w:after="0" w:line="240" w:lineRule="auto"/>
        <w:ind w:firstLine="960" w:firstLineChars="400"/>
        <w:jc w:val="both"/>
        <w:rPr>
          <w:rFonts w:ascii="Arial" w:hAnsi="Arial" w:eastAsia="仿宋" w:cs="Arial"/>
          <w:sz w:val="24"/>
          <w:szCs w:val="24"/>
          <w:highlight w:val="yellow"/>
        </w:rPr>
      </w:pPr>
    </w:p>
    <w:p>
      <w:pPr>
        <w:widowControl w:val="0"/>
        <w:snapToGrid w:val="0"/>
        <w:spacing w:after="0" w:line="240" w:lineRule="auto"/>
        <w:ind w:firstLine="960" w:firstLineChars="400"/>
        <w:jc w:val="both"/>
        <w:rPr>
          <w:rFonts w:ascii="Arial" w:hAnsi="Arial" w:eastAsia="仿宋" w:cs="Arial"/>
          <w:sz w:val="24"/>
          <w:szCs w:val="24"/>
          <w:highlight w:val="yellow"/>
        </w:rPr>
      </w:pPr>
    </w:p>
    <w:p>
      <w:pPr>
        <w:widowControl w:val="0"/>
        <w:snapToGrid w:val="0"/>
        <w:spacing w:after="0" w:line="240" w:lineRule="auto"/>
        <w:ind w:firstLine="960" w:firstLineChars="400"/>
        <w:jc w:val="both"/>
        <w:rPr>
          <w:rFonts w:ascii="Arial" w:hAnsi="Arial" w:eastAsia="仿宋" w:cs="Arial"/>
          <w:sz w:val="24"/>
          <w:szCs w:val="24"/>
          <w:highlight w:val="yellow"/>
        </w:rPr>
      </w:pPr>
    </w:p>
    <w:p>
      <w:pPr>
        <w:widowControl w:val="0"/>
        <w:snapToGrid w:val="0"/>
        <w:spacing w:after="0" w:line="240" w:lineRule="auto"/>
        <w:ind w:firstLine="960" w:firstLineChars="400"/>
        <w:jc w:val="both"/>
        <w:rPr>
          <w:rFonts w:ascii="Arial" w:hAnsi="Arial" w:eastAsia="仿宋" w:cs="Arial"/>
          <w:sz w:val="24"/>
          <w:szCs w:val="24"/>
          <w:highlight w:val="yellow"/>
        </w:rPr>
      </w:pPr>
    </w:p>
    <w:p>
      <w:pPr>
        <w:widowControl w:val="0"/>
        <w:snapToGrid w:val="0"/>
        <w:spacing w:after="0" w:line="240" w:lineRule="auto"/>
        <w:ind w:firstLine="960" w:firstLineChars="400"/>
        <w:jc w:val="both"/>
        <w:rPr>
          <w:rFonts w:ascii="Arial" w:hAnsi="Arial" w:eastAsia="仿宋" w:cs="Arial"/>
          <w:sz w:val="24"/>
          <w:szCs w:val="24"/>
          <w:highlight w:val="yellow"/>
        </w:rPr>
      </w:pPr>
    </w:p>
    <w:p>
      <w:pPr>
        <w:widowControl w:val="0"/>
        <w:snapToGrid w:val="0"/>
        <w:spacing w:after="0" w:line="240" w:lineRule="auto"/>
        <w:ind w:firstLine="960" w:firstLineChars="400"/>
        <w:jc w:val="both"/>
        <w:rPr>
          <w:rFonts w:ascii="Arial" w:hAnsi="Arial" w:eastAsia="仿宋" w:cs="Arial"/>
          <w:sz w:val="24"/>
          <w:szCs w:val="24"/>
          <w:highlight w:val="yellow"/>
        </w:rPr>
      </w:pPr>
    </w:p>
    <w:p>
      <w:pPr>
        <w:widowControl w:val="0"/>
        <w:snapToGrid w:val="0"/>
        <w:spacing w:after="0" w:line="240" w:lineRule="auto"/>
        <w:ind w:firstLine="960" w:firstLineChars="400"/>
        <w:jc w:val="both"/>
        <w:rPr>
          <w:rFonts w:ascii="Arial" w:hAnsi="Arial" w:eastAsia="仿宋" w:cs="Arial"/>
          <w:sz w:val="24"/>
          <w:szCs w:val="24"/>
          <w:highlight w:val="yellow"/>
        </w:rPr>
      </w:pPr>
    </w:p>
    <w:p>
      <w:pPr>
        <w:widowControl w:val="0"/>
        <w:snapToGrid w:val="0"/>
        <w:spacing w:after="0" w:line="240" w:lineRule="auto"/>
        <w:ind w:firstLine="960" w:firstLineChars="400"/>
        <w:jc w:val="both"/>
        <w:rPr>
          <w:rFonts w:ascii="Arial" w:hAnsi="Arial" w:eastAsia="仿宋" w:cs="Arial"/>
          <w:sz w:val="24"/>
          <w:szCs w:val="24"/>
          <w:highlight w:val="yellow"/>
        </w:rPr>
      </w:pPr>
    </w:p>
    <w:p>
      <w:pPr>
        <w:widowControl w:val="0"/>
        <w:snapToGrid w:val="0"/>
        <w:spacing w:after="0" w:line="240" w:lineRule="auto"/>
        <w:jc w:val="both"/>
        <w:rPr>
          <w:rFonts w:ascii="Arial" w:hAnsi="Arial" w:eastAsia="仿宋" w:cs="Arial"/>
          <w:sz w:val="28"/>
          <w:szCs w:val="28"/>
        </w:rPr>
      </w:pPr>
    </w:p>
    <w:p>
      <w:pPr>
        <w:widowControl w:val="0"/>
        <w:snapToGrid w:val="0"/>
        <w:spacing w:after="0" w:line="240" w:lineRule="auto"/>
        <w:ind w:firstLine="562" w:firstLineChars="200"/>
        <w:jc w:val="both"/>
        <w:rPr>
          <w:rFonts w:ascii="Arial" w:hAnsi="Arial" w:eastAsia="仿宋" w:cs="Arial"/>
          <w:b/>
          <w:sz w:val="28"/>
          <w:szCs w:val="28"/>
        </w:rPr>
      </w:pPr>
      <w:r>
        <w:rPr>
          <w:rFonts w:hint="eastAsia" w:ascii="Arial" w:hAnsi="Arial" w:eastAsia="楷体" w:cs="Arial"/>
          <w:b/>
          <w:sz w:val="28"/>
          <w:szCs w:val="28"/>
        </w:rPr>
        <w:t>2</w:t>
      </w:r>
      <w:r>
        <w:rPr>
          <w:rFonts w:ascii="Arial" w:hAnsi="Arial" w:eastAsia="楷体" w:cs="Arial"/>
          <w:b/>
          <w:sz w:val="28"/>
          <w:szCs w:val="28"/>
        </w:rPr>
        <w:t>.Practical (experimental, training, other) teaching</w:t>
      </w:r>
    </w:p>
    <w:p>
      <w:pPr>
        <w:widowControl w:val="0"/>
        <w:snapToGrid w:val="0"/>
        <w:spacing w:after="0" w:line="240" w:lineRule="auto"/>
        <w:ind w:left="440" w:leftChars="200"/>
        <w:jc w:val="both"/>
        <w:rPr>
          <w:rFonts w:ascii="Arial" w:hAnsi="Arial" w:eastAsia="仿宋" w:cs="Arial"/>
          <w:bCs/>
          <w:sz w:val="28"/>
          <w:szCs w:val="28"/>
        </w:rPr>
      </w:pPr>
      <w:r>
        <w:rPr>
          <w:rFonts w:hint="eastAsia" w:ascii="Arial" w:hAnsi="Arial" w:eastAsia="仿宋" w:cs="Arial"/>
          <w:bCs/>
          <w:sz w:val="28"/>
          <w:szCs w:val="28"/>
        </w:rPr>
        <w:t>（</w:t>
      </w:r>
      <w:r>
        <w:rPr>
          <w:rFonts w:ascii="Arial" w:hAnsi="Arial" w:eastAsia="仿宋" w:cs="Arial"/>
          <w:bCs/>
          <w:sz w:val="28"/>
          <w:szCs w:val="28"/>
        </w:rPr>
        <w:t>1</w:t>
      </w:r>
      <w:r>
        <w:rPr>
          <w:rFonts w:hint="eastAsia" w:ascii="Arial" w:hAnsi="Arial" w:eastAsia="仿宋" w:cs="Arial"/>
          <w:bCs/>
          <w:sz w:val="28"/>
          <w:szCs w:val="28"/>
        </w:rPr>
        <w:t>）</w:t>
      </w:r>
      <w:r>
        <w:rPr>
          <w:rFonts w:ascii="Arial" w:hAnsi="Arial" w:cs="Arial"/>
          <w:bCs/>
        </w:rPr>
        <w:t xml:space="preserve"> </w:t>
      </w:r>
      <w:r>
        <w:rPr>
          <w:rFonts w:ascii="Arial" w:hAnsi="Arial" w:eastAsia="仿宋" w:cs="Arial"/>
          <w:bCs/>
          <w:sz w:val="28"/>
          <w:szCs w:val="28"/>
        </w:rPr>
        <w:t>Practical projects and class hours</w:t>
      </w:r>
    </w:p>
    <w:tbl>
      <w:tblPr>
        <w:tblStyle w:val="12"/>
        <w:tblW w:w="9959"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7"/>
        <w:gridCol w:w="2158"/>
        <w:gridCol w:w="4536"/>
        <w:gridCol w:w="1134"/>
        <w:gridCol w:w="1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847" w:type="dxa"/>
            <w:vAlign w:val="center"/>
          </w:tcPr>
          <w:p>
            <w:pPr>
              <w:widowControl w:val="0"/>
              <w:snapToGrid w:val="0"/>
              <w:spacing w:after="0" w:line="240" w:lineRule="auto"/>
              <w:jc w:val="center"/>
              <w:rPr>
                <w:rFonts w:ascii="Arial" w:hAnsi="Arial" w:eastAsia="仿宋" w:cs="Arial"/>
                <w:sz w:val="28"/>
                <w:szCs w:val="28"/>
              </w:rPr>
            </w:pPr>
            <w:r>
              <w:rPr>
                <w:rFonts w:ascii="Arial" w:hAnsi="Arial" w:eastAsia="仿宋" w:cs="Arial"/>
                <w:sz w:val="28"/>
                <w:szCs w:val="28"/>
              </w:rPr>
              <w:t>No</w:t>
            </w:r>
          </w:p>
        </w:tc>
        <w:tc>
          <w:tcPr>
            <w:tcW w:w="2158" w:type="dxa"/>
          </w:tcPr>
          <w:p>
            <w:pPr>
              <w:widowControl w:val="0"/>
              <w:snapToGrid w:val="0"/>
              <w:spacing w:after="0" w:line="240" w:lineRule="auto"/>
              <w:jc w:val="center"/>
              <w:rPr>
                <w:rFonts w:hint="default" w:ascii="Arial" w:hAnsi="Arial" w:eastAsia="仿宋" w:cs="Arial"/>
                <w:sz w:val="28"/>
                <w:szCs w:val="28"/>
                <w:lang w:val="en-US"/>
              </w:rPr>
            </w:pPr>
            <w:r>
              <w:rPr>
                <w:rFonts w:hint="default" w:ascii="Arial" w:hAnsi="Arial" w:eastAsia="仿宋" w:cs="Arial"/>
                <w:sz w:val="28"/>
                <w:szCs w:val="28"/>
                <w:lang w:val="en-US"/>
              </w:rPr>
              <w:t>Basis of Project</w:t>
            </w:r>
          </w:p>
        </w:tc>
        <w:tc>
          <w:tcPr>
            <w:tcW w:w="4536" w:type="dxa"/>
            <w:vAlign w:val="center"/>
          </w:tcPr>
          <w:p>
            <w:pPr>
              <w:widowControl w:val="0"/>
              <w:snapToGrid w:val="0"/>
              <w:spacing w:after="0" w:line="240" w:lineRule="auto"/>
              <w:jc w:val="center"/>
              <w:rPr>
                <w:rFonts w:ascii="Arial" w:hAnsi="Arial" w:eastAsia="仿宋" w:cs="Arial"/>
                <w:sz w:val="28"/>
                <w:szCs w:val="28"/>
              </w:rPr>
            </w:pPr>
            <w:r>
              <w:rPr>
                <w:rFonts w:ascii="Arial" w:hAnsi="Arial" w:eastAsia="仿宋" w:cs="Arial"/>
                <w:sz w:val="28"/>
                <w:szCs w:val="28"/>
              </w:rPr>
              <w:t>Project Content (Experiment, Practical Training, Other)</w:t>
            </w:r>
          </w:p>
        </w:tc>
        <w:tc>
          <w:tcPr>
            <w:tcW w:w="1134" w:type="dxa"/>
            <w:vAlign w:val="center"/>
          </w:tcPr>
          <w:p>
            <w:pPr>
              <w:widowControl w:val="0"/>
              <w:snapToGrid w:val="0"/>
              <w:spacing w:after="0" w:line="240" w:lineRule="auto"/>
              <w:jc w:val="center"/>
              <w:rPr>
                <w:rFonts w:ascii="Arial" w:hAnsi="Arial" w:eastAsia="仿宋" w:cs="Arial"/>
                <w:sz w:val="28"/>
                <w:szCs w:val="28"/>
              </w:rPr>
            </w:pPr>
            <w:r>
              <w:rPr>
                <w:rFonts w:ascii="Arial" w:hAnsi="Arial" w:eastAsia="仿宋" w:cs="Arial"/>
                <w:b/>
                <w:sz w:val="28"/>
                <w:szCs w:val="28"/>
              </w:rPr>
              <w:t>Class hours</w:t>
            </w:r>
          </w:p>
        </w:tc>
        <w:tc>
          <w:tcPr>
            <w:tcW w:w="1284" w:type="dxa"/>
            <w:vAlign w:val="center"/>
          </w:tcPr>
          <w:p>
            <w:pPr>
              <w:widowControl w:val="0"/>
              <w:snapToGrid w:val="0"/>
              <w:spacing w:after="0" w:line="240" w:lineRule="auto"/>
              <w:jc w:val="center"/>
              <w:rPr>
                <w:rFonts w:ascii="Arial" w:hAnsi="Arial" w:eastAsia="仿宋" w:cs="Arial"/>
                <w:sz w:val="28"/>
                <w:szCs w:val="28"/>
              </w:rPr>
            </w:pPr>
            <w:r>
              <w:rPr>
                <w:rFonts w:ascii="Arial" w:hAnsi="Arial" w:eastAsia="仿宋" w:cs="Arial"/>
                <w:sz w:val="28"/>
                <w:szCs w:val="28"/>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9" w:hRule="atLeast"/>
        </w:trPr>
        <w:tc>
          <w:tcPr>
            <w:tcW w:w="847" w:type="dxa"/>
          </w:tcPr>
          <w:p>
            <w:pPr>
              <w:widowControl w:val="0"/>
              <w:snapToGrid w:val="0"/>
              <w:spacing w:after="0" w:line="240" w:lineRule="auto"/>
              <w:jc w:val="center"/>
              <w:rPr>
                <w:rFonts w:ascii="Arial" w:hAnsi="Arial" w:eastAsia="仿宋" w:cs="Arial"/>
                <w:sz w:val="28"/>
                <w:szCs w:val="28"/>
                <w:highlight w:val="yellow"/>
              </w:rPr>
            </w:pPr>
            <w:r>
              <w:rPr>
                <w:rFonts w:ascii="Arial" w:hAnsi="Arial" w:eastAsia="仿宋" w:cs="Arial"/>
                <w:sz w:val="28"/>
                <w:szCs w:val="28"/>
                <w:highlight w:val="yellow"/>
              </w:rPr>
              <w:t>1</w:t>
            </w:r>
          </w:p>
        </w:tc>
        <w:tc>
          <w:tcPr>
            <w:tcW w:w="2158" w:type="dxa"/>
          </w:tcPr>
          <w:p>
            <w:pPr>
              <w:widowControl w:val="0"/>
              <w:snapToGrid w:val="0"/>
              <w:spacing w:after="0" w:line="240" w:lineRule="auto"/>
              <w:rPr>
                <w:rFonts w:hint="default" w:ascii="Arial" w:hAnsi="Arial" w:eastAsia="仿宋" w:cs="Arial"/>
                <w:sz w:val="28"/>
                <w:szCs w:val="28"/>
                <w:highlight w:val="yellow"/>
                <w:lang w:val="en-US"/>
              </w:rPr>
            </w:pPr>
            <w:r>
              <w:rPr>
                <w:rFonts w:hint="default" w:ascii="Arial" w:hAnsi="Arial" w:eastAsia="仿宋" w:cs="Arial"/>
                <w:sz w:val="20"/>
                <w:szCs w:val="20"/>
                <w:highlight w:val="yellow"/>
                <w:lang w:val="en-US"/>
              </w:rPr>
              <w:t>Ch 15: Generating Data</w:t>
            </w:r>
          </w:p>
        </w:tc>
        <w:tc>
          <w:tcPr>
            <w:tcW w:w="4536" w:type="dxa"/>
          </w:tcPr>
          <w:p>
            <w:pPr>
              <w:keepNext w:val="0"/>
              <w:keepLines w:val="0"/>
              <w:widowControl/>
              <w:suppressLineNumbers w:val="0"/>
              <w:jc w:val="left"/>
              <w:rPr>
                <w:rFonts w:hint="default" w:ascii="Arial" w:hAnsi="Arial" w:cs="Arial"/>
                <w:sz w:val="20"/>
                <w:szCs w:val="20"/>
                <w:highlight w:val="yellow"/>
              </w:rPr>
            </w:pPr>
            <w:r>
              <w:rPr>
                <w:rFonts w:hint="default" w:ascii="Arial" w:hAnsi="Arial" w:eastAsia="FuturaStd-Heavy" w:cs="Arial"/>
                <w:color w:val="000000"/>
                <w:kern w:val="0"/>
                <w:sz w:val="20"/>
                <w:szCs w:val="20"/>
                <w:highlight w:val="yellow"/>
                <w:lang w:val="en-US" w:eastAsia="zh-CN" w:bidi="ar"/>
              </w:rPr>
              <w:t>15-10. Practicing with Both Libraries:</w:t>
            </w:r>
            <w:r>
              <w:rPr>
                <w:rFonts w:hint="default" w:ascii="Arial" w:hAnsi="Arial" w:eastAsia="FuturaStd-Book" w:cs="Arial"/>
                <w:color w:val="000000"/>
                <w:kern w:val="0"/>
                <w:sz w:val="20"/>
                <w:szCs w:val="20"/>
                <w:highlight w:val="yellow"/>
                <w:lang w:val="en-US" w:eastAsia="zh-CN" w:bidi="ar"/>
              </w:rPr>
              <w:t xml:space="preserve"> Try using Matplotlib to make a die-rolling </w:t>
            </w:r>
          </w:p>
          <w:p>
            <w:pPr>
              <w:keepNext w:val="0"/>
              <w:keepLines w:val="0"/>
              <w:widowControl/>
              <w:suppressLineNumbers w:val="0"/>
              <w:jc w:val="left"/>
              <w:rPr>
                <w:rFonts w:hint="default" w:ascii="Arial" w:hAnsi="Arial" w:cs="Arial"/>
                <w:sz w:val="20"/>
                <w:szCs w:val="20"/>
                <w:highlight w:val="yellow"/>
              </w:rPr>
            </w:pPr>
            <w:r>
              <w:rPr>
                <w:rFonts w:hint="default" w:ascii="Arial" w:hAnsi="Arial" w:eastAsia="FuturaStd-Book" w:cs="Arial"/>
                <w:color w:val="000000"/>
                <w:kern w:val="0"/>
                <w:sz w:val="20"/>
                <w:szCs w:val="20"/>
                <w:highlight w:val="yellow"/>
                <w:lang w:val="en-US" w:eastAsia="zh-CN" w:bidi="ar"/>
              </w:rPr>
              <w:t xml:space="preserve">visualization, and use Plotly to make the visualization for a random walk. (You’ll </w:t>
            </w:r>
          </w:p>
          <w:p>
            <w:pPr>
              <w:keepNext w:val="0"/>
              <w:keepLines w:val="0"/>
              <w:widowControl/>
              <w:suppressLineNumbers w:val="0"/>
              <w:jc w:val="left"/>
              <w:rPr>
                <w:rFonts w:hint="default" w:ascii="Arial" w:hAnsi="Arial" w:cs="Arial"/>
                <w:sz w:val="20"/>
                <w:szCs w:val="20"/>
                <w:highlight w:val="yellow"/>
              </w:rPr>
            </w:pPr>
            <w:r>
              <w:rPr>
                <w:rFonts w:hint="default" w:ascii="Arial" w:hAnsi="Arial" w:eastAsia="FuturaStd-Book" w:cs="Arial"/>
                <w:color w:val="000000"/>
                <w:kern w:val="0"/>
                <w:sz w:val="20"/>
                <w:szCs w:val="20"/>
                <w:highlight w:val="yellow"/>
                <w:lang w:val="en-US" w:eastAsia="zh-CN" w:bidi="ar"/>
              </w:rPr>
              <w:t>need to consult the documentation for each library to complete this exercise.)</w:t>
            </w:r>
          </w:p>
          <w:p>
            <w:pPr>
              <w:widowControl w:val="0"/>
              <w:snapToGrid w:val="0"/>
              <w:spacing w:after="0" w:line="240" w:lineRule="auto"/>
              <w:rPr>
                <w:rFonts w:hint="default" w:ascii="Arial" w:hAnsi="Arial" w:eastAsia="仿宋" w:cs="Arial"/>
                <w:sz w:val="20"/>
                <w:szCs w:val="20"/>
                <w:highlight w:val="yellow"/>
                <w:lang w:val="en-US"/>
              </w:rPr>
            </w:pPr>
          </w:p>
        </w:tc>
        <w:tc>
          <w:tcPr>
            <w:tcW w:w="1134" w:type="dxa"/>
          </w:tcPr>
          <w:p>
            <w:pPr>
              <w:widowControl w:val="0"/>
              <w:snapToGrid w:val="0"/>
              <w:spacing w:after="0" w:line="240" w:lineRule="auto"/>
              <w:jc w:val="center"/>
              <w:rPr>
                <w:rFonts w:hint="default" w:ascii="Arial" w:hAnsi="Arial" w:eastAsia="仿宋" w:cs="Arial"/>
                <w:sz w:val="28"/>
                <w:szCs w:val="28"/>
                <w:lang w:val="en-US"/>
              </w:rPr>
            </w:pPr>
            <w:r>
              <w:rPr>
                <w:rFonts w:hint="default" w:ascii="Arial" w:hAnsi="Arial" w:eastAsia="仿宋" w:cs="Arial"/>
                <w:sz w:val="20"/>
                <w:szCs w:val="20"/>
                <w:lang w:val="en-US"/>
              </w:rPr>
              <w:t>1 hour in class +  hw hours</w:t>
            </w:r>
          </w:p>
        </w:tc>
        <w:tc>
          <w:tcPr>
            <w:tcW w:w="1284" w:type="dxa"/>
            <w:vMerge w:val="restart"/>
          </w:tcPr>
          <w:p>
            <w:pPr>
              <w:widowControl w:val="0"/>
              <w:snapToGrid w:val="0"/>
              <w:spacing w:after="0" w:line="240" w:lineRule="auto"/>
              <w:jc w:val="left"/>
              <w:rPr>
                <w:rFonts w:hint="default" w:ascii="Arial" w:hAnsi="Arial" w:eastAsia="仿宋" w:cs="Arial"/>
                <w:sz w:val="16"/>
                <w:szCs w:val="16"/>
                <w:lang w:val="en-US"/>
              </w:rPr>
            </w:pPr>
            <w:r>
              <w:rPr>
                <w:rFonts w:hint="default" w:ascii="Arial" w:hAnsi="Arial" w:eastAsia="仿宋" w:cs="Arial"/>
                <w:sz w:val="16"/>
                <w:szCs w:val="16"/>
                <w:lang w:val="en-US"/>
              </w:rPr>
              <w:t xml:space="preserve">Show flash screens of your work and describing it. </w:t>
            </w:r>
          </w:p>
          <w:p>
            <w:pPr>
              <w:widowControl w:val="0"/>
              <w:snapToGrid w:val="0"/>
              <w:spacing w:after="0" w:line="240" w:lineRule="auto"/>
              <w:jc w:val="left"/>
              <w:rPr>
                <w:rFonts w:hint="default" w:ascii="Arial" w:hAnsi="Arial" w:eastAsia="仿宋" w:cs="Arial"/>
                <w:sz w:val="28"/>
                <w:szCs w:val="28"/>
                <w:lang w:val="en-US"/>
              </w:rPr>
            </w:pPr>
            <w:r>
              <w:rPr>
                <w:rFonts w:hint="default" w:ascii="Arial" w:hAnsi="Arial" w:eastAsia="仿宋" w:cs="Arial"/>
                <w:sz w:val="16"/>
                <w:szCs w:val="16"/>
                <w:lang w:val="en-US"/>
              </w:rPr>
              <w:t>Working in groups is ok.</w:t>
            </w:r>
          </w:p>
          <w:p>
            <w:pPr>
              <w:widowControl w:val="0"/>
              <w:snapToGrid w:val="0"/>
              <w:spacing w:after="0" w:line="240" w:lineRule="auto"/>
              <w:jc w:val="left"/>
              <w:rPr>
                <w:rFonts w:hint="default" w:ascii="Arial" w:hAnsi="Arial" w:eastAsia="仿宋" w:cs="Arial"/>
                <w:sz w:val="16"/>
                <w:szCs w:val="16"/>
                <w:lang w:val="en-US"/>
              </w:rPr>
            </w:pPr>
            <w:r>
              <w:rPr>
                <w:rFonts w:hint="default" w:ascii="Arial" w:hAnsi="Arial" w:eastAsia="仿宋" w:cs="Arial"/>
                <w:sz w:val="16"/>
                <w:szCs w:val="16"/>
                <w:lang w:val="en-US"/>
              </w:rPr>
              <w:t>Use group resources or lab to create a physical network. If you can’t then detail how the project that requires network pc’s would have worked.</w:t>
            </w:r>
          </w:p>
          <w:p>
            <w:pPr>
              <w:widowControl w:val="0"/>
              <w:snapToGrid w:val="0"/>
              <w:spacing w:after="0" w:line="240" w:lineRule="auto"/>
              <w:jc w:val="left"/>
              <w:rPr>
                <w:rFonts w:hint="default" w:ascii="Arial" w:hAnsi="Arial" w:eastAsia="仿宋" w:cs="Arial"/>
                <w:sz w:val="16"/>
                <w:szCs w:val="16"/>
                <w:lang w:val="en-US"/>
              </w:rPr>
            </w:pPr>
          </w:p>
          <w:p>
            <w:pPr>
              <w:widowControl w:val="0"/>
              <w:snapToGrid w:val="0"/>
              <w:spacing w:after="0" w:line="240" w:lineRule="auto"/>
              <w:jc w:val="left"/>
              <w:rPr>
                <w:rFonts w:hint="default" w:ascii="Arial" w:hAnsi="Arial" w:eastAsia="仿宋" w:cs="Arial"/>
                <w:sz w:val="16"/>
                <w:szCs w:val="16"/>
                <w:lang w:val="en-US"/>
              </w:rPr>
            </w:pPr>
            <w:r>
              <w:rPr>
                <w:rFonts w:hint="default" w:ascii="Arial" w:hAnsi="Arial" w:eastAsia="仿宋" w:cs="Arial"/>
                <w:sz w:val="16"/>
                <w:szCs w:val="16"/>
                <w:lang w:val="en-US"/>
              </w:rPr>
              <w:t>If these projects are too hard, the student can change it to any other in TRY IT YOURSELF. More points will be rewarded for the harder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9" w:hRule="atLeast"/>
        </w:trPr>
        <w:tc>
          <w:tcPr>
            <w:tcW w:w="847" w:type="dxa"/>
          </w:tcPr>
          <w:p>
            <w:pPr>
              <w:widowControl w:val="0"/>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2</w:t>
            </w:r>
          </w:p>
        </w:tc>
        <w:tc>
          <w:tcPr>
            <w:tcW w:w="2158" w:type="dxa"/>
            <w:vAlign w:val="top"/>
          </w:tcPr>
          <w:p>
            <w:pPr>
              <w:widowControl w:val="0"/>
              <w:snapToGrid w:val="0"/>
              <w:spacing w:after="0" w:line="240" w:lineRule="auto"/>
              <w:rPr>
                <w:rFonts w:hint="default" w:ascii="Arial" w:hAnsi="Arial" w:eastAsia="仿宋" w:cs="Arial"/>
                <w:sz w:val="28"/>
                <w:szCs w:val="28"/>
                <w:highlight w:val="yellow"/>
                <w:lang w:val="en-US" w:eastAsia="zh-CN" w:bidi="ar-SA"/>
              </w:rPr>
            </w:pPr>
            <w:r>
              <w:rPr>
                <w:rFonts w:hint="default" w:ascii="Arial" w:hAnsi="Arial" w:eastAsia="仿宋" w:cs="Arial"/>
                <w:sz w:val="20"/>
                <w:szCs w:val="20"/>
                <w:highlight w:val="yellow"/>
                <w:lang w:val="en-US"/>
              </w:rPr>
              <w:t>Ch 16: Downloading Data</w:t>
            </w:r>
          </w:p>
        </w:tc>
        <w:tc>
          <w:tcPr>
            <w:tcW w:w="4536" w:type="dxa"/>
          </w:tcPr>
          <w:p>
            <w:pPr>
              <w:keepNext w:val="0"/>
              <w:keepLines w:val="0"/>
              <w:widowControl/>
              <w:suppressLineNumbers w:val="0"/>
              <w:jc w:val="left"/>
              <w:rPr>
                <w:rFonts w:hint="default" w:ascii="Arial" w:hAnsi="Arial" w:cs="Arial"/>
                <w:sz w:val="20"/>
                <w:szCs w:val="20"/>
                <w:highlight w:val="yellow"/>
              </w:rPr>
            </w:pPr>
            <w:r>
              <w:rPr>
                <w:rFonts w:hint="default" w:ascii="Arial" w:hAnsi="Arial" w:eastAsia="FuturaStd-Heavy" w:cs="Arial"/>
                <w:color w:val="000000"/>
                <w:kern w:val="0"/>
                <w:sz w:val="20"/>
                <w:szCs w:val="20"/>
                <w:highlight w:val="yellow"/>
                <w:lang w:val="en-US" w:eastAsia="zh-CN" w:bidi="ar"/>
              </w:rPr>
              <w:t xml:space="preserve">16-9. World Fires: </w:t>
            </w:r>
            <w:r>
              <w:rPr>
                <w:rFonts w:hint="default" w:ascii="Arial" w:hAnsi="Arial" w:eastAsia="FuturaStd-Book" w:cs="Arial"/>
                <w:color w:val="000000"/>
                <w:kern w:val="0"/>
                <w:sz w:val="20"/>
                <w:szCs w:val="20"/>
                <w:highlight w:val="yellow"/>
                <w:lang w:val="en-US" w:eastAsia="zh-CN" w:bidi="ar"/>
              </w:rPr>
              <w:t xml:space="preserve">In the resources for this chapter, you’ll find a file called </w:t>
            </w:r>
          </w:p>
          <w:p>
            <w:pPr>
              <w:keepNext w:val="0"/>
              <w:keepLines w:val="0"/>
              <w:widowControl/>
              <w:suppressLineNumbers w:val="0"/>
              <w:jc w:val="left"/>
              <w:rPr>
                <w:rFonts w:hint="default" w:ascii="Arial" w:hAnsi="Arial" w:cs="Arial"/>
                <w:sz w:val="20"/>
                <w:szCs w:val="20"/>
                <w:highlight w:val="yellow"/>
              </w:rPr>
            </w:pPr>
            <w:r>
              <w:rPr>
                <w:rFonts w:hint="default" w:ascii="Arial" w:hAnsi="Arial" w:eastAsia="FuturaStd-BookOblique" w:cs="Arial"/>
                <w:i/>
                <w:iCs/>
                <w:color w:val="000000"/>
                <w:kern w:val="0"/>
                <w:sz w:val="20"/>
                <w:szCs w:val="20"/>
                <w:highlight w:val="yellow"/>
                <w:lang w:val="en-US" w:eastAsia="zh-CN" w:bidi="ar"/>
              </w:rPr>
              <w:t>world_fires_1_day.csv</w:t>
            </w:r>
            <w:r>
              <w:rPr>
                <w:rFonts w:hint="default" w:ascii="Arial" w:hAnsi="Arial" w:eastAsia="FuturaStd-Book" w:cs="Arial"/>
                <w:color w:val="000000"/>
                <w:kern w:val="0"/>
                <w:sz w:val="20"/>
                <w:szCs w:val="20"/>
                <w:highlight w:val="yellow"/>
                <w:lang w:val="en-US" w:eastAsia="zh-CN" w:bidi="ar"/>
              </w:rPr>
              <w:t>. This file contains information about fires burning in differ</w:t>
            </w:r>
            <w:r>
              <w:rPr>
                <w:rFonts w:hint="default" w:ascii="Arial" w:hAnsi="Arial" w:eastAsia="FuturaStd-Book" w:cs="Arial"/>
                <w:color w:val="000000"/>
                <w:kern w:val="0"/>
                <w:sz w:val="20"/>
                <w:szCs w:val="20"/>
                <w:highlight w:val="yellow"/>
                <w:lang w:val="en-US" w:eastAsia="zh-CN" w:bidi="ar"/>
              </w:rPr>
              <w:t/>
            </w:r>
          </w:p>
          <w:p>
            <w:pPr>
              <w:keepNext w:val="0"/>
              <w:keepLines w:val="0"/>
              <w:widowControl/>
              <w:suppressLineNumbers w:val="0"/>
              <w:jc w:val="left"/>
              <w:rPr>
                <w:rFonts w:hint="default" w:ascii="Arial" w:hAnsi="Arial" w:cs="Arial"/>
                <w:sz w:val="20"/>
                <w:szCs w:val="20"/>
                <w:highlight w:val="yellow"/>
              </w:rPr>
            </w:pPr>
            <w:r>
              <w:rPr>
                <w:rFonts w:hint="default" w:ascii="Arial" w:hAnsi="Arial" w:eastAsia="FuturaStd-Book" w:cs="Arial"/>
                <w:color w:val="000000"/>
                <w:kern w:val="0"/>
                <w:sz w:val="20"/>
                <w:szCs w:val="20"/>
                <w:highlight w:val="yellow"/>
                <w:lang w:val="en-US" w:eastAsia="zh-CN" w:bidi="ar"/>
              </w:rPr>
              <w:t xml:space="preserve">ent locations around the globe, including the latitude, longitude, and brightness </w:t>
            </w:r>
          </w:p>
          <w:p>
            <w:pPr>
              <w:keepNext w:val="0"/>
              <w:keepLines w:val="0"/>
              <w:widowControl/>
              <w:suppressLineNumbers w:val="0"/>
              <w:jc w:val="left"/>
              <w:rPr>
                <w:rFonts w:hint="default" w:ascii="Arial" w:hAnsi="Arial" w:cs="Arial"/>
                <w:sz w:val="20"/>
                <w:szCs w:val="20"/>
                <w:highlight w:val="yellow"/>
              </w:rPr>
            </w:pPr>
            <w:r>
              <w:rPr>
                <w:rFonts w:hint="default" w:ascii="Arial" w:hAnsi="Arial" w:eastAsia="FuturaStd-Book" w:cs="Arial"/>
                <w:color w:val="000000"/>
                <w:kern w:val="0"/>
                <w:sz w:val="20"/>
                <w:szCs w:val="20"/>
                <w:highlight w:val="yellow"/>
                <w:lang w:val="en-US" w:eastAsia="zh-CN" w:bidi="ar"/>
              </w:rPr>
              <w:t xml:space="preserve">of each fire. Using the data-processing work from the first part of this chapter </w:t>
            </w:r>
          </w:p>
          <w:p>
            <w:pPr>
              <w:keepNext w:val="0"/>
              <w:keepLines w:val="0"/>
              <w:widowControl/>
              <w:suppressLineNumbers w:val="0"/>
              <w:jc w:val="left"/>
              <w:rPr>
                <w:rFonts w:hint="default" w:ascii="Arial" w:hAnsi="Arial" w:cs="Arial"/>
                <w:sz w:val="20"/>
                <w:szCs w:val="20"/>
                <w:highlight w:val="yellow"/>
              </w:rPr>
            </w:pPr>
            <w:r>
              <w:rPr>
                <w:rFonts w:hint="default" w:ascii="Arial" w:hAnsi="Arial" w:eastAsia="FuturaStd-Book" w:cs="Arial"/>
                <w:color w:val="000000"/>
                <w:kern w:val="0"/>
                <w:sz w:val="20"/>
                <w:szCs w:val="20"/>
                <w:highlight w:val="yellow"/>
                <w:lang w:val="en-US" w:eastAsia="zh-CN" w:bidi="ar"/>
              </w:rPr>
              <w:t xml:space="preserve">and the mapping work from this section, make a map that shows which parts of </w:t>
            </w:r>
          </w:p>
          <w:p>
            <w:pPr>
              <w:keepNext w:val="0"/>
              <w:keepLines w:val="0"/>
              <w:widowControl/>
              <w:suppressLineNumbers w:val="0"/>
              <w:jc w:val="left"/>
              <w:rPr>
                <w:rFonts w:hint="default" w:ascii="Arial" w:hAnsi="Arial" w:cs="Arial"/>
                <w:sz w:val="20"/>
                <w:szCs w:val="20"/>
                <w:highlight w:val="yellow"/>
              </w:rPr>
            </w:pPr>
            <w:r>
              <w:rPr>
                <w:rFonts w:hint="default" w:ascii="Arial" w:hAnsi="Arial" w:eastAsia="FuturaStd-Book" w:cs="Arial"/>
                <w:color w:val="000000"/>
                <w:kern w:val="0"/>
                <w:sz w:val="20"/>
                <w:szCs w:val="20"/>
                <w:highlight w:val="yellow"/>
                <w:lang w:val="en-US" w:eastAsia="zh-CN" w:bidi="ar"/>
              </w:rPr>
              <w:t xml:space="preserve">the world are affected by fires. </w:t>
            </w:r>
          </w:p>
          <w:p>
            <w:pPr>
              <w:keepNext w:val="0"/>
              <w:keepLines w:val="0"/>
              <w:widowControl/>
              <w:suppressLineNumbers w:val="0"/>
              <w:jc w:val="left"/>
              <w:rPr>
                <w:rFonts w:hint="default" w:ascii="Arial" w:hAnsi="Arial" w:cs="Arial"/>
                <w:sz w:val="20"/>
                <w:szCs w:val="20"/>
                <w:highlight w:val="yellow"/>
              </w:rPr>
            </w:pPr>
            <w:r>
              <w:rPr>
                <w:rFonts w:hint="default" w:ascii="Arial" w:hAnsi="Arial" w:eastAsia="FuturaStd-Book" w:cs="Arial"/>
                <w:color w:val="000000"/>
                <w:kern w:val="0"/>
                <w:sz w:val="20"/>
                <w:szCs w:val="20"/>
                <w:highlight w:val="yellow"/>
                <w:lang w:val="en-US" w:eastAsia="zh-CN" w:bidi="ar"/>
              </w:rPr>
              <w:t xml:space="preserve">You can download more recent versions of this data at </w:t>
            </w:r>
            <w:r>
              <w:rPr>
                <w:rFonts w:hint="default" w:ascii="Arial" w:hAnsi="Arial" w:eastAsia="FuturaStd-BookOblique" w:cs="Arial"/>
                <w:i/>
                <w:iCs/>
                <w:color w:val="000000"/>
                <w:kern w:val="0"/>
                <w:sz w:val="20"/>
                <w:szCs w:val="20"/>
                <w:highlight w:val="yellow"/>
                <w:lang w:val="en-US" w:eastAsia="zh-CN" w:bidi="ar"/>
              </w:rPr>
              <w:t xml:space="preserve">https://earthdata </w:t>
            </w:r>
          </w:p>
          <w:p>
            <w:pPr>
              <w:keepNext w:val="0"/>
              <w:keepLines w:val="0"/>
              <w:widowControl/>
              <w:suppressLineNumbers w:val="0"/>
              <w:jc w:val="left"/>
              <w:rPr>
                <w:rFonts w:hint="default" w:ascii="Arial" w:hAnsi="Arial" w:cs="Arial"/>
                <w:sz w:val="20"/>
                <w:szCs w:val="20"/>
                <w:highlight w:val="yellow"/>
              </w:rPr>
            </w:pPr>
            <w:r>
              <w:rPr>
                <w:rFonts w:hint="default" w:ascii="Arial" w:hAnsi="Arial" w:eastAsia="FuturaStd-BookOblique" w:cs="Arial"/>
                <w:i/>
                <w:iCs/>
                <w:color w:val="000000"/>
                <w:kern w:val="0"/>
                <w:sz w:val="20"/>
                <w:szCs w:val="20"/>
                <w:highlight w:val="yellow"/>
                <w:lang w:val="en-US" w:eastAsia="zh-CN" w:bidi="ar"/>
              </w:rPr>
              <w:t>.nasa.gov/earth-observation-data/near-real-time/firms/active-fire-data</w:t>
            </w:r>
            <w:r>
              <w:rPr>
                <w:rFonts w:hint="default" w:ascii="Arial" w:hAnsi="Arial" w:eastAsia="FuturaStd-Book" w:cs="Arial"/>
                <w:color w:val="000000"/>
                <w:kern w:val="0"/>
                <w:sz w:val="20"/>
                <w:szCs w:val="20"/>
                <w:highlight w:val="yellow"/>
                <w:lang w:val="en-US" w:eastAsia="zh-CN" w:bidi="ar"/>
              </w:rPr>
              <w:t xml:space="preserve">. You can </w:t>
            </w:r>
          </w:p>
          <w:p>
            <w:pPr>
              <w:keepNext w:val="0"/>
              <w:keepLines w:val="0"/>
              <w:widowControl/>
              <w:suppressLineNumbers w:val="0"/>
              <w:jc w:val="left"/>
              <w:rPr>
                <w:rFonts w:hint="default" w:ascii="Arial" w:hAnsi="Arial" w:cs="Arial"/>
                <w:sz w:val="20"/>
                <w:szCs w:val="20"/>
                <w:highlight w:val="yellow"/>
              </w:rPr>
            </w:pPr>
            <w:r>
              <w:rPr>
                <w:rFonts w:hint="default" w:ascii="Arial" w:hAnsi="Arial" w:eastAsia="FuturaStd-Book" w:cs="Arial"/>
                <w:color w:val="000000"/>
                <w:kern w:val="0"/>
                <w:sz w:val="20"/>
                <w:szCs w:val="20"/>
                <w:highlight w:val="yellow"/>
                <w:lang w:val="en-US" w:eastAsia="zh-CN" w:bidi="ar"/>
              </w:rPr>
              <w:t xml:space="preserve">find links to the data in CSV format in the </w:t>
            </w:r>
            <w:r>
              <w:rPr>
                <w:rFonts w:hint="default" w:ascii="Arial" w:hAnsi="Arial" w:eastAsia="FuturaStd-BookOblique" w:cs="Arial"/>
                <w:i/>
                <w:iCs/>
                <w:color w:val="000000"/>
                <w:kern w:val="0"/>
                <w:sz w:val="20"/>
                <w:szCs w:val="20"/>
                <w:highlight w:val="yellow"/>
                <w:lang w:val="en-US" w:eastAsia="zh-CN" w:bidi="ar"/>
              </w:rPr>
              <w:t>SHP, KML, and TXT Files</w:t>
            </w:r>
            <w:r>
              <w:rPr>
                <w:rFonts w:hint="default" w:ascii="Arial" w:hAnsi="Arial" w:eastAsia="FuturaStd-Book" w:cs="Arial"/>
                <w:color w:val="000000"/>
                <w:kern w:val="0"/>
                <w:sz w:val="20"/>
                <w:szCs w:val="20"/>
                <w:highlight w:val="yellow"/>
                <w:lang w:val="en-US" w:eastAsia="zh-CN" w:bidi="ar"/>
              </w:rPr>
              <w:t xml:space="preserve"> section.</w:t>
            </w:r>
          </w:p>
          <w:p>
            <w:pPr>
              <w:widowControl w:val="0"/>
              <w:snapToGrid w:val="0"/>
              <w:spacing w:after="0" w:line="240" w:lineRule="auto"/>
              <w:rPr>
                <w:rFonts w:hint="default" w:ascii="Arial" w:hAnsi="Arial" w:eastAsia="仿宋" w:cs="Arial"/>
                <w:sz w:val="20"/>
                <w:szCs w:val="20"/>
                <w:highlight w:val="yellow"/>
                <w:lang w:val="en-US"/>
              </w:rPr>
            </w:pPr>
          </w:p>
        </w:tc>
        <w:tc>
          <w:tcPr>
            <w:tcW w:w="1134" w:type="dxa"/>
          </w:tcPr>
          <w:p>
            <w:pPr>
              <w:widowControl w:val="0"/>
              <w:snapToGrid w:val="0"/>
              <w:spacing w:after="0" w:line="240" w:lineRule="auto"/>
              <w:jc w:val="center"/>
              <w:rPr>
                <w:rFonts w:hint="default" w:ascii="Arial" w:hAnsi="Arial" w:eastAsia="仿宋" w:cs="Arial"/>
                <w:sz w:val="28"/>
                <w:szCs w:val="28"/>
                <w:lang w:val="en-US"/>
              </w:rPr>
            </w:pPr>
            <w:r>
              <w:rPr>
                <w:rFonts w:hint="default" w:ascii="Arial" w:hAnsi="Arial" w:eastAsia="仿宋" w:cs="Arial"/>
                <w:sz w:val="20"/>
                <w:szCs w:val="20"/>
                <w:lang w:val="en-US"/>
              </w:rPr>
              <w:t>1 hour in class +  hw hours</w:t>
            </w:r>
          </w:p>
        </w:tc>
        <w:tc>
          <w:tcPr>
            <w:tcW w:w="1284" w:type="dxa"/>
            <w:vMerge w:val="continue"/>
          </w:tcPr>
          <w:p>
            <w:pPr>
              <w:widowControl w:val="0"/>
              <w:snapToGrid w:val="0"/>
              <w:spacing w:after="0" w:line="240" w:lineRule="auto"/>
              <w:jc w:val="left"/>
              <w:rPr>
                <w:rFonts w:hint="default" w:ascii="Arial" w:hAnsi="Arial" w:eastAsia="仿宋" w:cs="Arial"/>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47" w:type="dxa"/>
          </w:tcPr>
          <w:p>
            <w:pPr>
              <w:widowControl w:val="0"/>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3</w:t>
            </w:r>
          </w:p>
        </w:tc>
        <w:tc>
          <w:tcPr>
            <w:tcW w:w="2158" w:type="dxa"/>
          </w:tcPr>
          <w:p>
            <w:pPr>
              <w:widowControl w:val="0"/>
              <w:snapToGrid w:val="0"/>
              <w:spacing w:after="0" w:line="240" w:lineRule="auto"/>
              <w:rPr>
                <w:rFonts w:hint="default" w:ascii="Arial" w:hAnsi="Arial" w:eastAsia="仿宋" w:cs="Arial"/>
                <w:sz w:val="28"/>
                <w:szCs w:val="28"/>
                <w:highlight w:val="yellow"/>
                <w:lang w:val="en-US"/>
              </w:rPr>
            </w:pPr>
            <w:r>
              <w:rPr>
                <w:rFonts w:hint="default" w:ascii="Arial" w:hAnsi="Arial" w:eastAsia="仿宋" w:cs="Arial"/>
                <w:sz w:val="20"/>
                <w:szCs w:val="20"/>
                <w:highlight w:val="yellow"/>
                <w:lang w:val="en-US"/>
              </w:rPr>
              <w:t>Ch 17: Working with APIs</w:t>
            </w:r>
          </w:p>
        </w:tc>
        <w:tc>
          <w:tcPr>
            <w:tcW w:w="4536"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Arial" w:hAnsi="Arial" w:cs="Arial"/>
                <w:sz w:val="20"/>
                <w:szCs w:val="20"/>
                <w:highlight w:val="yellow"/>
              </w:rPr>
            </w:pPr>
            <w:r>
              <w:rPr>
                <w:rFonts w:hint="default" w:ascii="Arial" w:hAnsi="Arial" w:eastAsia="FuturaStd-Heavy" w:cs="Arial"/>
                <w:color w:val="000000"/>
                <w:kern w:val="0"/>
                <w:sz w:val="20"/>
                <w:szCs w:val="20"/>
                <w:highlight w:val="yellow"/>
                <w:lang w:val="en-US" w:eastAsia="zh-CN" w:bidi="ar"/>
              </w:rPr>
              <w:t>17-4. Further Exploration:</w:t>
            </w:r>
            <w:r>
              <w:rPr>
                <w:rFonts w:hint="default" w:ascii="Arial" w:hAnsi="Arial" w:eastAsia="FuturaStd-Book" w:cs="Arial"/>
                <w:color w:val="000000"/>
                <w:kern w:val="0"/>
                <w:sz w:val="20"/>
                <w:szCs w:val="20"/>
                <w:highlight w:val="yellow"/>
                <w:lang w:val="en-US" w:eastAsia="zh-CN" w:bidi="ar"/>
              </w:rPr>
              <w:t xml:space="preserve"> Visit the documentation for Plotly and either the GitHub API or the Hacker News API. Use some of the information you find there to either customize the style of the plots we’ve already made or pull some different information and create your own visualizations. If you’re curious about exploring other APIs, take a look at the APIs mentioned in the GitHub repository at </w:t>
            </w:r>
            <w:r>
              <w:rPr>
                <w:rFonts w:hint="default" w:ascii="Arial" w:hAnsi="Arial" w:eastAsia="FuturaStd-BookOblique" w:cs="Arial"/>
                <w:i/>
                <w:iCs/>
                <w:color w:val="000000"/>
                <w:kern w:val="0"/>
                <w:sz w:val="20"/>
                <w:szCs w:val="20"/>
                <w:highlight w:val="yellow"/>
                <w:lang w:val="en-US" w:eastAsia="zh-CN" w:bidi="ar"/>
              </w:rPr>
              <w:t>https://github.com/public-apis</w:t>
            </w:r>
            <w:r>
              <w:rPr>
                <w:rFonts w:hint="default" w:ascii="Arial" w:hAnsi="Arial" w:eastAsia="FuturaStd-Book" w:cs="Arial"/>
                <w:color w:val="000000"/>
                <w:kern w:val="0"/>
                <w:sz w:val="20"/>
                <w:szCs w:val="20"/>
                <w:highlight w:val="yellow"/>
                <w:lang w:val="en-US" w:eastAsia="zh-CN" w:bidi="ar"/>
              </w:rPr>
              <w:t>.</w:t>
            </w:r>
          </w:p>
          <w:p>
            <w:pPr>
              <w:widowControl w:val="0"/>
              <w:snapToGrid w:val="0"/>
              <w:spacing w:after="0" w:line="240" w:lineRule="auto"/>
              <w:rPr>
                <w:rFonts w:hint="default" w:ascii="Arial" w:hAnsi="Arial" w:eastAsia="仿宋" w:cs="Arial"/>
                <w:sz w:val="20"/>
                <w:szCs w:val="20"/>
                <w:highlight w:val="yellow"/>
                <w:lang w:val="en-US"/>
              </w:rPr>
            </w:pPr>
          </w:p>
          <w:p>
            <w:pPr>
              <w:widowControl w:val="0"/>
              <w:snapToGrid w:val="0"/>
              <w:spacing w:after="0" w:line="240" w:lineRule="auto"/>
              <w:rPr>
                <w:rFonts w:hint="default" w:ascii="Arial" w:hAnsi="Arial" w:eastAsia="仿宋" w:cs="Arial"/>
                <w:sz w:val="20"/>
                <w:szCs w:val="20"/>
                <w:highlight w:val="yellow"/>
                <w:lang w:val="en-US"/>
              </w:rPr>
            </w:pPr>
          </w:p>
        </w:tc>
        <w:tc>
          <w:tcPr>
            <w:tcW w:w="1134" w:type="dxa"/>
          </w:tcPr>
          <w:p>
            <w:pPr>
              <w:widowControl w:val="0"/>
              <w:snapToGrid w:val="0"/>
              <w:spacing w:after="0" w:line="240" w:lineRule="auto"/>
              <w:jc w:val="center"/>
              <w:rPr>
                <w:rFonts w:hint="default" w:ascii="Arial" w:hAnsi="Arial" w:eastAsia="仿宋" w:cs="Arial"/>
                <w:sz w:val="28"/>
                <w:szCs w:val="28"/>
                <w:lang w:val="en-US"/>
              </w:rPr>
            </w:pPr>
            <w:r>
              <w:rPr>
                <w:rFonts w:hint="default" w:ascii="Arial" w:hAnsi="Arial" w:eastAsia="仿宋" w:cs="Arial"/>
                <w:sz w:val="20"/>
                <w:szCs w:val="20"/>
                <w:lang w:val="en-US"/>
              </w:rPr>
              <w:t>1 hour in class +  hw hours</w:t>
            </w:r>
          </w:p>
        </w:tc>
        <w:tc>
          <w:tcPr>
            <w:tcW w:w="1284" w:type="dxa"/>
            <w:vMerge w:val="continue"/>
          </w:tcPr>
          <w:p>
            <w:pPr>
              <w:widowControl w:val="0"/>
              <w:snapToGrid w:val="0"/>
              <w:spacing w:after="0" w:line="240" w:lineRule="auto"/>
              <w:jc w:val="left"/>
              <w:rPr>
                <w:rFonts w:hint="default" w:ascii="Arial" w:hAnsi="Arial" w:eastAsia="仿宋" w:cs="Arial"/>
                <w:sz w:val="20"/>
                <w:szCs w:val="2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9" w:hRule="atLeast"/>
        </w:trPr>
        <w:tc>
          <w:tcPr>
            <w:tcW w:w="847" w:type="dxa"/>
          </w:tcPr>
          <w:p>
            <w:pPr>
              <w:widowControl w:val="0"/>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4</w:t>
            </w:r>
          </w:p>
        </w:tc>
        <w:tc>
          <w:tcPr>
            <w:tcW w:w="2158" w:type="dxa"/>
            <w:vAlign w:val="top"/>
          </w:tcPr>
          <w:p>
            <w:pPr>
              <w:widowControl w:val="0"/>
              <w:snapToGrid w:val="0"/>
              <w:spacing w:after="0" w:line="240" w:lineRule="auto"/>
              <w:rPr>
                <w:rFonts w:hint="default" w:ascii="Arial" w:hAnsi="Arial" w:eastAsia="仿宋" w:cs="Arial"/>
                <w:sz w:val="22"/>
                <w:szCs w:val="22"/>
                <w:highlight w:val="yellow"/>
                <w:lang w:val="en-US" w:eastAsia="zh-CN" w:bidi="ar-SA"/>
              </w:rPr>
            </w:pPr>
            <w:r>
              <w:rPr>
                <w:rFonts w:hint="default" w:ascii="Arial" w:hAnsi="Arial" w:eastAsia="仿宋" w:cs="Arial"/>
                <w:b w:val="0"/>
                <w:bCs w:val="0"/>
                <w:sz w:val="20"/>
                <w:szCs w:val="20"/>
                <w:highlight w:val="yellow"/>
                <w:lang w:val="en-US"/>
              </w:rPr>
              <w:t>Ch 18: Getting Started with Django</w:t>
            </w:r>
          </w:p>
        </w:tc>
        <w:tc>
          <w:tcPr>
            <w:tcW w:w="4536" w:type="dxa"/>
          </w:tcPr>
          <w:p>
            <w:pPr>
              <w:keepNext w:val="0"/>
              <w:keepLines w:val="0"/>
              <w:widowControl/>
              <w:suppressLineNumbers w:val="0"/>
              <w:jc w:val="left"/>
              <w:rPr>
                <w:rFonts w:hint="default" w:ascii="Arial" w:hAnsi="Arial" w:cs="Arial"/>
                <w:sz w:val="20"/>
                <w:szCs w:val="20"/>
                <w:highlight w:val="yellow"/>
              </w:rPr>
            </w:pPr>
            <w:r>
              <w:rPr>
                <w:rFonts w:hint="default" w:ascii="Arial" w:hAnsi="Arial" w:eastAsia="FuturaStd-Heavy" w:cs="Arial"/>
                <w:color w:val="000000"/>
                <w:kern w:val="0"/>
                <w:sz w:val="20"/>
                <w:szCs w:val="20"/>
                <w:highlight w:val="yellow"/>
                <w:lang w:val="en-US" w:eastAsia="zh-CN" w:bidi="ar"/>
              </w:rPr>
              <w:t>18-8. Pizzeria Pages:</w:t>
            </w:r>
            <w:r>
              <w:rPr>
                <w:rFonts w:hint="default" w:ascii="Arial" w:hAnsi="Arial" w:eastAsia="FuturaStd-Book" w:cs="Arial"/>
                <w:color w:val="000000"/>
                <w:kern w:val="0"/>
                <w:sz w:val="20"/>
                <w:szCs w:val="20"/>
                <w:highlight w:val="yellow"/>
                <w:lang w:val="en-US" w:eastAsia="zh-CN" w:bidi="ar"/>
              </w:rPr>
              <w:t xml:space="preserve"> Add a page to the Pizzeria project from Exercise 18-6 (page 392) that shows the names of available pizzas. Then link each pizza name to a page displaying the pizza’s toppings. Make sure you use template inheritance to build your pages efficiently.</w:t>
            </w:r>
          </w:p>
          <w:p>
            <w:pPr>
              <w:widowControl w:val="0"/>
              <w:snapToGrid w:val="0"/>
              <w:spacing w:after="0" w:line="240" w:lineRule="auto"/>
              <w:rPr>
                <w:rFonts w:hint="default" w:ascii="Arial" w:hAnsi="Arial" w:eastAsia="仿宋" w:cs="Arial"/>
                <w:sz w:val="20"/>
                <w:szCs w:val="20"/>
                <w:highlight w:val="yellow"/>
                <w:lang w:val="en-US"/>
              </w:rPr>
            </w:pPr>
          </w:p>
          <w:p>
            <w:pPr>
              <w:widowControl w:val="0"/>
              <w:snapToGrid w:val="0"/>
              <w:spacing w:after="0" w:line="240" w:lineRule="auto"/>
              <w:rPr>
                <w:rFonts w:hint="default" w:ascii="Arial" w:hAnsi="Arial" w:eastAsia="仿宋" w:cs="Arial"/>
                <w:sz w:val="20"/>
                <w:szCs w:val="20"/>
                <w:highlight w:val="yellow"/>
                <w:lang w:val="en-US"/>
              </w:rPr>
            </w:pPr>
          </w:p>
        </w:tc>
        <w:tc>
          <w:tcPr>
            <w:tcW w:w="1134" w:type="dxa"/>
          </w:tcPr>
          <w:p>
            <w:pPr>
              <w:widowControl w:val="0"/>
              <w:snapToGrid w:val="0"/>
              <w:spacing w:after="0" w:line="240" w:lineRule="auto"/>
              <w:jc w:val="center"/>
              <w:rPr>
                <w:rFonts w:hint="default" w:ascii="Arial" w:hAnsi="Arial" w:eastAsia="仿宋" w:cs="Arial"/>
                <w:sz w:val="28"/>
                <w:szCs w:val="28"/>
                <w:lang w:val="en-US"/>
              </w:rPr>
            </w:pPr>
            <w:r>
              <w:rPr>
                <w:rFonts w:hint="default" w:ascii="Arial" w:hAnsi="Arial" w:eastAsia="仿宋" w:cs="Arial"/>
                <w:sz w:val="20"/>
                <w:szCs w:val="20"/>
                <w:lang w:val="en-US"/>
              </w:rPr>
              <w:t>1 hour in class +  hw hours</w:t>
            </w:r>
          </w:p>
        </w:tc>
        <w:tc>
          <w:tcPr>
            <w:tcW w:w="1284" w:type="dxa"/>
            <w:vMerge w:val="continue"/>
          </w:tcPr>
          <w:p>
            <w:pPr>
              <w:widowControl w:val="0"/>
              <w:snapToGrid w:val="0"/>
              <w:spacing w:after="0" w:line="240" w:lineRule="auto"/>
              <w:jc w:val="center"/>
              <w:rPr>
                <w:rFonts w:ascii="Arial" w:hAnsi="Arial" w:eastAsia="仿宋" w:cs="Arial"/>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847" w:type="dxa"/>
            <w:vAlign w:val="center"/>
          </w:tcPr>
          <w:p>
            <w:pPr>
              <w:widowControl w:val="0"/>
              <w:snapToGrid w:val="0"/>
              <w:spacing w:after="0" w:line="240" w:lineRule="auto"/>
              <w:jc w:val="center"/>
              <w:rPr>
                <w:rFonts w:ascii="Arial" w:hAnsi="Arial" w:eastAsia="仿宋" w:cs="Arial"/>
                <w:sz w:val="28"/>
                <w:szCs w:val="28"/>
                <w:highlight w:val="yellow"/>
              </w:rPr>
            </w:pPr>
            <w:r>
              <w:rPr>
                <w:rFonts w:ascii="Arial" w:hAnsi="Arial" w:eastAsia="仿宋" w:cs="Arial"/>
                <w:sz w:val="28"/>
                <w:szCs w:val="28"/>
                <w:highlight w:val="yellow"/>
              </w:rPr>
              <w:t>Total</w:t>
            </w:r>
          </w:p>
        </w:tc>
        <w:tc>
          <w:tcPr>
            <w:tcW w:w="2158" w:type="dxa"/>
          </w:tcPr>
          <w:p>
            <w:pPr>
              <w:widowControl w:val="0"/>
              <w:snapToGrid w:val="0"/>
              <w:spacing w:after="0" w:line="240" w:lineRule="auto"/>
              <w:jc w:val="left"/>
              <w:rPr>
                <w:rFonts w:hint="default" w:ascii="Arial" w:hAnsi="Arial" w:eastAsia="仿宋" w:cs="Arial"/>
                <w:sz w:val="28"/>
                <w:szCs w:val="28"/>
                <w:highlight w:val="yellow"/>
                <w:lang w:val="en-US"/>
              </w:rPr>
            </w:pPr>
            <w:r>
              <w:rPr>
                <w:rFonts w:hint="default" w:ascii="Arial" w:hAnsi="Arial" w:eastAsia="仿宋" w:cs="Arial"/>
                <w:b/>
                <w:bCs/>
                <w:i w:val="0"/>
                <w:iCs w:val="0"/>
                <w:sz w:val="16"/>
                <w:szCs w:val="16"/>
                <w:highlight w:val="yellow"/>
                <w:u w:val="none"/>
                <w:lang w:val="en-US"/>
              </w:rPr>
              <w:t>4</w:t>
            </w:r>
            <w:r>
              <w:rPr>
                <w:rFonts w:ascii="Arial" w:hAnsi="Arial" w:eastAsia="仿宋" w:cs="Arial"/>
                <w:b/>
                <w:bCs/>
                <w:i w:val="0"/>
                <w:iCs w:val="0"/>
                <w:sz w:val="16"/>
                <w:szCs w:val="16"/>
                <w:highlight w:val="yellow"/>
                <w:u w:val="none"/>
              </w:rPr>
              <w:t xml:space="preserve"> hours</w:t>
            </w:r>
            <w:r>
              <w:rPr>
                <w:rFonts w:hint="default" w:ascii="Arial" w:hAnsi="Arial" w:eastAsia="仿宋" w:cs="Arial"/>
                <w:b/>
                <w:bCs/>
                <w:i w:val="0"/>
                <w:iCs w:val="0"/>
                <w:sz w:val="16"/>
                <w:szCs w:val="16"/>
                <w:highlight w:val="yellow"/>
                <w:u w:val="none"/>
                <w:lang w:val="en-US"/>
              </w:rPr>
              <w:t xml:space="preserve"> in-class collaboration,</w:t>
            </w:r>
            <w:r>
              <w:rPr>
                <w:rFonts w:hint="default" w:ascii="Arial" w:hAnsi="Arial" w:eastAsia="仿宋" w:cs="Arial"/>
                <w:sz w:val="16"/>
                <w:szCs w:val="16"/>
                <w:highlight w:val="yellow"/>
                <w:lang w:val="en-US"/>
              </w:rPr>
              <w:t xml:space="preserve"> unlimited homework hours for the project.</w:t>
            </w:r>
          </w:p>
        </w:tc>
        <w:tc>
          <w:tcPr>
            <w:tcW w:w="4536" w:type="dxa"/>
          </w:tcPr>
          <w:p>
            <w:pPr>
              <w:widowControl w:val="0"/>
              <w:snapToGrid w:val="0"/>
              <w:spacing w:after="0" w:line="240" w:lineRule="auto"/>
              <w:jc w:val="left"/>
              <w:rPr>
                <w:rFonts w:hint="default" w:ascii="Arial" w:hAnsi="Arial" w:eastAsia="仿宋" w:cs="Arial"/>
                <w:sz w:val="20"/>
                <w:szCs w:val="20"/>
                <w:highlight w:val="yellow"/>
                <w:lang w:val="en-US"/>
              </w:rPr>
            </w:pPr>
            <w:r>
              <w:rPr>
                <w:rFonts w:hint="default" w:ascii="Arial" w:hAnsi="Arial" w:eastAsia="仿宋" w:cs="Arial"/>
                <w:b/>
                <w:bCs/>
                <w:sz w:val="16"/>
                <w:szCs w:val="16"/>
                <w:highlight w:val="yellow"/>
                <w:lang w:val="en-US"/>
              </w:rPr>
              <w:t>Projects are to be reviewed a total 1 hour and unlimited hours as homework to finish the project. Projects are due latest after completion of chapter.</w:t>
            </w:r>
          </w:p>
        </w:tc>
        <w:tc>
          <w:tcPr>
            <w:tcW w:w="1134" w:type="dxa"/>
          </w:tcPr>
          <w:p>
            <w:pPr>
              <w:widowControl w:val="0"/>
              <w:snapToGrid w:val="0"/>
              <w:spacing w:after="0" w:line="240" w:lineRule="auto"/>
              <w:jc w:val="center"/>
              <w:rPr>
                <w:rFonts w:hint="default" w:ascii="Arial" w:hAnsi="Arial" w:eastAsia="仿宋" w:cs="Arial"/>
                <w:sz w:val="28"/>
                <w:szCs w:val="28"/>
                <w:lang w:val="en-US"/>
              </w:rPr>
            </w:pPr>
            <w:r>
              <w:rPr>
                <w:rFonts w:hint="default" w:ascii="Arial" w:hAnsi="Arial" w:eastAsia="仿宋" w:cs="Arial"/>
                <w:sz w:val="20"/>
                <w:szCs w:val="20"/>
                <w:lang w:val="en-US"/>
              </w:rPr>
              <w:t>4 hours in class + hw hours</w:t>
            </w:r>
          </w:p>
        </w:tc>
        <w:tc>
          <w:tcPr>
            <w:tcW w:w="1284" w:type="dxa"/>
            <w:vMerge w:val="continue"/>
          </w:tcPr>
          <w:p>
            <w:pPr>
              <w:widowControl w:val="0"/>
              <w:snapToGrid w:val="0"/>
              <w:spacing w:after="0" w:line="240" w:lineRule="auto"/>
              <w:jc w:val="center"/>
              <w:rPr>
                <w:rFonts w:ascii="Arial" w:hAnsi="Arial" w:eastAsia="仿宋" w:cs="Arial"/>
                <w:sz w:val="28"/>
                <w:szCs w:val="28"/>
              </w:rPr>
            </w:pPr>
          </w:p>
        </w:tc>
      </w:tr>
    </w:tbl>
    <w:p>
      <w:pPr>
        <w:widowControl w:val="0"/>
        <w:snapToGrid w:val="0"/>
        <w:spacing w:after="0" w:line="240" w:lineRule="auto"/>
        <w:jc w:val="both"/>
        <w:rPr>
          <w:rFonts w:ascii="Arial" w:hAnsi="Arial" w:eastAsia="仿宋" w:cs="Arial"/>
          <w:bCs/>
          <w:sz w:val="28"/>
          <w:szCs w:val="28"/>
        </w:rPr>
      </w:pPr>
    </w:p>
    <w:p>
      <w:pPr>
        <w:widowControl w:val="0"/>
        <w:snapToGrid w:val="0"/>
        <w:spacing w:after="0" w:line="240" w:lineRule="auto"/>
        <w:ind w:firstLine="560" w:firstLineChars="200"/>
        <w:jc w:val="both"/>
        <w:rPr>
          <w:rFonts w:ascii="Arial" w:hAnsi="Arial" w:eastAsia="仿宋" w:cs="Arial"/>
          <w:bCs/>
          <w:sz w:val="28"/>
          <w:szCs w:val="28"/>
        </w:rPr>
      </w:pPr>
    </w:p>
    <w:p>
      <w:pPr>
        <w:widowControl w:val="0"/>
        <w:snapToGrid w:val="0"/>
        <w:spacing w:after="0" w:line="240" w:lineRule="auto"/>
        <w:ind w:firstLine="720" w:firstLineChars="0"/>
        <w:jc w:val="both"/>
        <w:rPr>
          <w:rFonts w:ascii="Arial" w:hAnsi="Arial" w:eastAsia="仿宋" w:cs="Arial"/>
          <w:bCs/>
          <w:sz w:val="28"/>
          <w:szCs w:val="28"/>
        </w:rPr>
      </w:pPr>
      <w:r>
        <w:rPr>
          <w:rFonts w:ascii="Arial" w:hAnsi="Arial" w:eastAsia="仿宋" w:cs="Arial"/>
          <w:bCs/>
          <w:sz w:val="28"/>
          <w:szCs w:val="28"/>
        </w:rPr>
        <w:t>(2)</w:t>
      </w:r>
      <w:r>
        <w:rPr>
          <w:rFonts w:ascii="Arial" w:hAnsi="Arial" w:cs="Arial"/>
          <w:bCs/>
        </w:rPr>
        <w:t xml:space="preserve"> </w:t>
      </w:r>
      <w:r>
        <w:rPr>
          <w:rFonts w:ascii="Arial" w:hAnsi="Arial" w:eastAsia="仿宋" w:cs="Arial"/>
          <w:bCs/>
          <w:sz w:val="28"/>
          <w:szCs w:val="28"/>
        </w:rPr>
        <w:t>Basic teaching requirements</w:t>
      </w:r>
    </w:p>
    <w:p>
      <w:pPr>
        <w:widowControl w:val="0"/>
        <w:snapToGrid w:val="0"/>
        <w:spacing w:after="0" w:line="240" w:lineRule="auto"/>
        <w:ind w:firstLine="480" w:firstLineChars="200"/>
        <w:jc w:val="both"/>
        <w:rPr>
          <w:rFonts w:ascii="Arial" w:hAnsi="Arial" w:eastAsia="仿宋" w:cs="Arial"/>
          <w:b/>
          <w:sz w:val="24"/>
          <w:szCs w:val="24"/>
          <w:highlight w:val="yellow"/>
        </w:rPr>
      </w:pPr>
      <w:r>
        <w:rPr>
          <w:rFonts w:ascii="Arial" w:hAnsi="Arial" w:eastAsia="仿宋" w:cs="Arial"/>
          <w:b/>
          <w:sz w:val="24"/>
          <w:szCs w:val="24"/>
          <w:highlight w:val="yellow"/>
        </w:rPr>
        <w:t>Project 1</w:t>
      </w:r>
    </w:p>
    <w:p>
      <w:pPr>
        <w:widowControl w:val="0"/>
        <w:snapToGrid w:val="0"/>
        <w:spacing w:after="0" w:line="240" w:lineRule="auto"/>
        <w:ind w:firstLine="480" w:firstLineChars="200"/>
        <w:jc w:val="both"/>
        <w:rPr>
          <w:rFonts w:hint="default" w:ascii="Arial" w:hAnsi="Arial" w:eastAsia="仿宋" w:cs="Arial"/>
          <w:sz w:val="24"/>
          <w:szCs w:val="24"/>
          <w:highlight w:val="yellow"/>
          <w:lang w:val="en-US"/>
        </w:rPr>
      </w:pPr>
      <w:r>
        <w:rPr>
          <w:rFonts w:hint="eastAsia" w:ascii="Arial" w:hAnsi="Arial" w:eastAsia="仿宋" w:cs="Arial"/>
          <w:sz w:val="24"/>
          <w:szCs w:val="24"/>
          <w:highlight w:val="yellow"/>
        </w:rPr>
        <w:t>Project</w:t>
      </w:r>
      <w:r>
        <w:rPr>
          <w:rFonts w:ascii="Arial" w:hAnsi="Arial" w:eastAsia="仿宋" w:cs="Arial"/>
          <w:sz w:val="24"/>
          <w:szCs w:val="24"/>
          <w:highlight w:val="yellow"/>
        </w:rPr>
        <w:t xml:space="preserve"> </w:t>
      </w:r>
      <w:r>
        <w:rPr>
          <w:rFonts w:hint="eastAsia" w:ascii="Arial" w:hAnsi="Arial" w:eastAsia="仿宋" w:cs="Arial"/>
          <w:sz w:val="24"/>
          <w:szCs w:val="24"/>
          <w:highlight w:val="yellow"/>
        </w:rPr>
        <w:t>name：</w:t>
      </w:r>
      <w:r>
        <w:rPr>
          <w:rFonts w:hint="default" w:ascii="Arial" w:hAnsi="Arial" w:eastAsia="仿宋" w:cs="Arial"/>
          <w:sz w:val="24"/>
          <w:szCs w:val="24"/>
          <w:highlight w:val="yellow"/>
          <w:lang w:val="en-US"/>
        </w:rPr>
        <w:t>Generating Data</w:t>
      </w:r>
    </w:p>
    <w:p>
      <w:pPr>
        <w:widowControl w:val="0"/>
        <w:snapToGrid w:val="0"/>
        <w:spacing w:after="0" w:line="240" w:lineRule="auto"/>
        <w:ind w:firstLine="480" w:firstLineChars="200"/>
        <w:jc w:val="both"/>
        <w:rPr>
          <w:rFonts w:ascii="Arial" w:hAnsi="Arial" w:eastAsia="仿宋" w:cs="Arial"/>
          <w:sz w:val="24"/>
          <w:szCs w:val="24"/>
          <w:highlight w:val="yellow"/>
        </w:rPr>
      </w:pPr>
    </w:p>
    <w:p>
      <w:pPr>
        <w:keepNext w:val="0"/>
        <w:keepLines w:val="0"/>
        <w:widowControl/>
        <w:suppressLineNumbers w:val="0"/>
        <w:ind w:firstLine="720" w:firstLineChars="0"/>
        <w:jc w:val="left"/>
        <w:rPr>
          <w:rFonts w:hint="default" w:ascii="Arial" w:hAnsi="Arial" w:eastAsia="FuturaStd-Heavy" w:cs="Arial"/>
          <w:color w:val="000000"/>
          <w:kern w:val="0"/>
          <w:sz w:val="24"/>
          <w:szCs w:val="24"/>
          <w:highlight w:val="yellow"/>
          <w:lang w:val="en-US" w:eastAsia="zh-CN" w:bidi="ar"/>
        </w:rPr>
      </w:pPr>
      <w:r>
        <w:rPr>
          <w:rFonts w:ascii="Arial" w:hAnsi="Arial" w:cs="Arial"/>
          <w:sz w:val="24"/>
          <w:szCs w:val="24"/>
          <w:highlight w:val="yellow"/>
        </w:rPr>
        <w:t xml:space="preserve">Teaching purpose: </w:t>
      </w:r>
      <w:r>
        <w:rPr>
          <w:rFonts w:hint="default" w:ascii="Arial" w:hAnsi="Arial" w:eastAsia="FuturaStd-Heavy" w:cs="Arial"/>
          <w:color w:val="000000"/>
          <w:kern w:val="0"/>
          <w:sz w:val="20"/>
          <w:szCs w:val="20"/>
          <w:highlight w:val="yellow"/>
          <w:lang w:val="en-US" w:eastAsia="zh-CN" w:bidi="ar"/>
        </w:rPr>
        <w:tab/>
        <w:t>H</w:t>
      </w:r>
      <w:r>
        <w:rPr>
          <w:rFonts w:hint="default" w:ascii="Arial" w:hAnsi="Arial" w:eastAsia="FuturaStd-Heavy" w:cs="Arial"/>
          <w:color w:val="000000"/>
          <w:kern w:val="0"/>
          <w:sz w:val="24"/>
          <w:szCs w:val="24"/>
          <w:highlight w:val="yellow"/>
          <w:lang w:val="en-US" w:eastAsia="zh-CN" w:bidi="ar"/>
        </w:rPr>
        <w:t xml:space="preserve">ow to consult documentation on a library to complete a project. </w:t>
      </w:r>
      <w:r>
        <w:rPr>
          <w:rFonts w:hint="default" w:ascii="Arial" w:hAnsi="Arial" w:eastAsia="FuturaStd-Heavy" w:cs="Arial"/>
          <w:b/>
          <w:bCs/>
          <w:color w:val="000000"/>
          <w:kern w:val="0"/>
          <w:sz w:val="24"/>
          <w:szCs w:val="24"/>
          <w:highlight w:val="yellow"/>
          <w:lang w:val="en-US" w:eastAsia="zh-CN" w:bidi="ar"/>
        </w:rPr>
        <w:t>1.</w:t>
      </w:r>
      <w:r>
        <w:rPr>
          <w:rFonts w:hint="default" w:ascii="Arial" w:hAnsi="Arial" w:eastAsia="FuturaStd-Heavy" w:cs="Arial"/>
          <w:color w:val="000000"/>
          <w:kern w:val="0"/>
          <w:sz w:val="24"/>
          <w:szCs w:val="24"/>
          <w:highlight w:val="yellow"/>
          <w:lang w:val="en-US" w:eastAsia="zh-CN" w:bidi="ar"/>
        </w:rPr>
        <w:t xml:space="preserve">Library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xml:space="preserve">familiarity; encourages students to explore and become familiar with both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xml:space="preserve">Matplotlib and Plotly libraries. Helps them understand the strengths and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xml:space="preserve">weaknesses of each library for different types of visualizations.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r>
      <w:r>
        <w:rPr>
          <w:rFonts w:hint="default" w:ascii="Arial" w:hAnsi="Arial" w:eastAsia="FuturaStd-Heavy" w:cs="Arial"/>
          <w:b/>
          <w:bCs/>
          <w:color w:val="000000"/>
          <w:kern w:val="0"/>
          <w:sz w:val="24"/>
          <w:szCs w:val="24"/>
          <w:highlight w:val="yellow"/>
          <w:lang w:val="en-US" w:eastAsia="zh-CN" w:bidi="ar"/>
        </w:rPr>
        <w:t>2.</w:t>
      </w:r>
      <w:r>
        <w:rPr>
          <w:rFonts w:hint="default" w:ascii="Arial" w:hAnsi="Arial" w:eastAsia="FuturaStd-Heavy" w:cs="Arial"/>
          <w:color w:val="000000"/>
          <w:kern w:val="0"/>
          <w:sz w:val="24"/>
          <w:szCs w:val="24"/>
          <w:highlight w:val="yellow"/>
          <w:lang w:val="en-US" w:eastAsia="zh-CN" w:bidi="ar"/>
        </w:rPr>
        <w:t xml:space="preserve">Documentation Usage; teaches students how to effectively use library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xml:space="preserve">documentation to find the necessary functions and methods to implement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xml:space="preserve">specific visualizations, enhance their ability to learn independently and utilize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xml:space="preserve">external resources for problem-solving. </w:t>
      </w:r>
      <w:r>
        <w:rPr>
          <w:rFonts w:hint="default" w:ascii="Arial" w:hAnsi="Arial" w:eastAsia="FuturaStd-Heavy" w:cs="Arial"/>
          <w:b/>
          <w:bCs/>
          <w:color w:val="000000"/>
          <w:kern w:val="0"/>
          <w:sz w:val="24"/>
          <w:szCs w:val="24"/>
          <w:highlight w:val="yellow"/>
          <w:lang w:val="en-US" w:eastAsia="zh-CN" w:bidi="ar"/>
        </w:rPr>
        <w:t>3.</w:t>
      </w:r>
      <w:r>
        <w:rPr>
          <w:rFonts w:hint="default" w:ascii="Arial" w:hAnsi="Arial" w:eastAsia="FuturaStd-Heavy" w:cs="Arial"/>
          <w:color w:val="000000"/>
          <w:kern w:val="0"/>
          <w:sz w:val="24"/>
          <w:szCs w:val="24"/>
          <w:highlight w:val="yellow"/>
          <w:lang w:val="en-US" w:eastAsia="zh-CN" w:bidi="ar"/>
        </w:rPr>
        <w:t xml:space="preserve">Data Visualization Concepts;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xml:space="preserve">reinforces fundamental concepts of data visualization such as representing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xml:space="preserve">data, exploring distributions, and conveying patterns or trends, helps students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xml:space="preserve">understand how to choose appropriate visualization techniques for different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xml:space="preserve">types of data and analysis tasks. </w:t>
      </w:r>
      <w:r>
        <w:rPr>
          <w:rFonts w:hint="default" w:ascii="Arial" w:hAnsi="Arial" w:eastAsia="FuturaStd-Heavy" w:cs="Arial"/>
          <w:b/>
          <w:bCs/>
          <w:color w:val="000000"/>
          <w:kern w:val="0"/>
          <w:sz w:val="24"/>
          <w:szCs w:val="24"/>
          <w:highlight w:val="yellow"/>
          <w:lang w:val="en-US" w:eastAsia="zh-CN" w:bidi="ar"/>
        </w:rPr>
        <w:t>4.</w:t>
      </w:r>
      <w:r>
        <w:rPr>
          <w:rFonts w:hint="default" w:ascii="Arial" w:hAnsi="Arial" w:eastAsia="FuturaStd-Heavy" w:cs="Arial"/>
          <w:color w:val="000000"/>
          <w:kern w:val="0"/>
          <w:sz w:val="24"/>
          <w:szCs w:val="24"/>
          <w:highlight w:val="yellow"/>
          <w:lang w:val="en-US" w:eastAsia="zh-CN" w:bidi="ar"/>
        </w:rPr>
        <w:t xml:space="preserve">Customizing and Styling; encourages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xml:space="preserve">students to experiment with customization options and styling features offered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xml:space="preserve">by both libraries, promotes creativity in designing visually appealing and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xml:space="preserve">informative plots. </w:t>
      </w:r>
      <w:r>
        <w:rPr>
          <w:rFonts w:hint="default" w:ascii="Arial" w:hAnsi="Arial" w:eastAsia="FuturaStd-Heavy" w:cs="Arial"/>
          <w:b/>
          <w:bCs/>
          <w:color w:val="000000"/>
          <w:kern w:val="0"/>
          <w:sz w:val="24"/>
          <w:szCs w:val="24"/>
          <w:highlight w:val="yellow"/>
          <w:lang w:val="en-US" w:eastAsia="zh-CN" w:bidi="ar"/>
        </w:rPr>
        <w:t>5</w:t>
      </w:r>
      <w:r>
        <w:rPr>
          <w:rFonts w:hint="default" w:ascii="Arial" w:hAnsi="Arial" w:eastAsia="FuturaStd-Heavy" w:cs="Arial"/>
          <w:b/>
          <w:bCs/>
          <w:color w:val="000000"/>
          <w:kern w:val="0"/>
          <w:sz w:val="24"/>
          <w:szCs w:val="24"/>
          <w:highlight w:val="yellow"/>
          <w:lang w:val="en-US" w:eastAsia="zh-CN" w:bidi="ar"/>
        </w:rPr>
        <w:t>.</w:t>
      </w:r>
      <w:r>
        <w:rPr>
          <w:rFonts w:hint="default" w:ascii="Arial" w:hAnsi="Arial" w:eastAsia="FuturaStd-Heavy" w:cs="Arial"/>
          <w:color w:val="000000"/>
          <w:kern w:val="0"/>
          <w:sz w:val="24"/>
          <w:szCs w:val="24"/>
          <w:highlight w:val="yellow"/>
          <w:lang w:val="en-US" w:eastAsia="zh-CN" w:bidi="ar"/>
        </w:rPr>
        <w:t xml:space="preserve">Comparative Analysis; provides an opportunity for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xml:space="preserve">students to compare and contrast the capabilities and syntax of Matplotlib and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xml:space="preserve">Plotly, helps them make informed decisions about which library to use for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different projects based on factors like ease, interactivity, and performance.</w:t>
      </w:r>
    </w:p>
    <w:p>
      <w:pPr>
        <w:widowControl w:val="0"/>
        <w:snapToGrid w:val="0"/>
        <w:spacing w:after="0" w:line="240" w:lineRule="auto"/>
        <w:ind w:firstLine="720" w:firstLineChars="0"/>
        <w:jc w:val="both"/>
        <w:rPr>
          <w:rFonts w:hint="default" w:ascii="Arial" w:hAnsi="Arial" w:eastAsia="仿宋" w:cs="Arial"/>
          <w:sz w:val="24"/>
          <w:szCs w:val="24"/>
          <w:highlight w:val="yellow"/>
          <w:lang w:val="en-US"/>
        </w:rPr>
      </w:pPr>
      <w:r>
        <w:rPr>
          <w:rFonts w:hint="eastAsia" w:ascii="Arial" w:hAnsi="Arial" w:eastAsia="仿宋" w:cs="Arial"/>
          <w:sz w:val="24"/>
          <w:szCs w:val="24"/>
          <w:highlight w:val="yellow"/>
        </w:rPr>
        <w:t>Basic</w:t>
      </w:r>
      <w:r>
        <w:rPr>
          <w:rFonts w:ascii="Arial" w:hAnsi="Arial" w:eastAsia="仿宋" w:cs="Arial"/>
          <w:sz w:val="24"/>
          <w:szCs w:val="24"/>
          <w:highlight w:val="yellow"/>
        </w:rPr>
        <w:t xml:space="preserve"> </w:t>
      </w:r>
      <w:r>
        <w:rPr>
          <w:rFonts w:hint="eastAsia" w:ascii="Arial" w:hAnsi="Arial" w:eastAsia="仿宋" w:cs="Arial"/>
          <w:sz w:val="24"/>
          <w:szCs w:val="24"/>
          <w:highlight w:val="yellow"/>
        </w:rPr>
        <w:t>requirement：</w:t>
      </w:r>
      <w:r>
        <w:rPr>
          <w:rFonts w:hint="default" w:ascii="Arial" w:hAnsi="Arial" w:eastAsia="仿宋" w:cs="Arial"/>
          <w:sz w:val="24"/>
          <w:szCs w:val="24"/>
          <w:highlight w:val="yellow"/>
          <w:lang w:val="en-US"/>
        </w:rPr>
        <w:t xml:space="preserve">Ch15 p312 Matplotlib die rolling visualization; create a visualization that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simulates rolling a die, display the outcome of each roll, show the distribution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of outcomes over multiple rolls (histogram or bar plot). Ch15 p319 Plotly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random walk visualization; implement a random walk algorithm, visualize the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random walk using plotly, include features like trace lines, markers, and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annotations, customize the plot with appropriate labels, titles, and styling.</w:t>
      </w:r>
    </w:p>
    <w:p>
      <w:pPr>
        <w:widowControl w:val="0"/>
        <w:snapToGrid w:val="0"/>
        <w:spacing w:after="0" w:line="240" w:lineRule="auto"/>
        <w:jc w:val="both"/>
        <w:rPr>
          <w:rFonts w:hint="eastAsia" w:ascii="Arial" w:hAnsi="Arial" w:eastAsia="仿宋" w:cs="Arial"/>
          <w:sz w:val="24"/>
          <w:szCs w:val="24"/>
          <w:highlight w:val="yellow"/>
        </w:rPr>
      </w:pPr>
    </w:p>
    <w:p>
      <w:pPr>
        <w:widowControl w:val="0"/>
        <w:snapToGrid w:val="0"/>
        <w:spacing w:after="0" w:line="240" w:lineRule="auto"/>
        <w:ind w:firstLine="480" w:firstLineChars="200"/>
        <w:jc w:val="both"/>
        <w:rPr>
          <w:rFonts w:ascii="Arial" w:hAnsi="Arial" w:eastAsia="仿宋" w:cs="Arial"/>
          <w:sz w:val="24"/>
          <w:szCs w:val="24"/>
          <w:highlight w:val="yellow"/>
        </w:rPr>
      </w:pPr>
    </w:p>
    <w:p>
      <w:pPr>
        <w:widowControl w:val="0"/>
        <w:snapToGrid w:val="0"/>
        <w:spacing w:after="0" w:line="240" w:lineRule="auto"/>
        <w:ind w:firstLine="480" w:firstLineChars="200"/>
        <w:jc w:val="both"/>
        <w:rPr>
          <w:rFonts w:ascii="Arial" w:hAnsi="Arial" w:eastAsia="仿宋" w:cs="Arial"/>
          <w:b/>
          <w:sz w:val="24"/>
          <w:szCs w:val="24"/>
          <w:highlight w:val="yellow"/>
        </w:rPr>
      </w:pPr>
      <w:r>
        <w:rPr>
          <w:rFonts w:ascii="Arial" w:hAnsi="Arial" w:eastAsia="仿宋" w:cs="Arial"/>
          <w:b/>
          <w:sz w:val="24"/>
          <w:szCs w:val="24"/>
          <w:highlight w:val="yellow"/>
        </w:rPr>
        <w:t>Project 2</w:t>
      </w:r>
    </w:p>
    <w:p>
      <w:pPr>
        <w:widowControl w:val="0"/>
        <w:snapToGrid w:val="0"/>
        <w:spacing w:after="0" w:line="240" w:lineRule="auto"/>
        <w:ind w:firstLine="480" w:firstLineChars="200"/>
        <w:jc w:val="both"/>
        <w:rPr>
          <w:rFonts w:hint="default" w:ascii="Arial" w:hAnsi="Arial" w:eastAsia="仿宋" w:cs="Arial"/>
          <w:sz w:val="24"/>
          <w:szCs w:val="24"/>
          <w:highlight w:val="yellow"/>
          <w:lang w:val="en-US"/>
        </w:rPr>
      </w:pPr>
      <w:r>
        <w:rPr>
          <w:rFonts w:hint="eastAsia" w:ascii="Arial" w:hAnsi="Arial" w:eastAsia="仿宋" w:cs="Arial"/>
          <w:sz w:val="24"/>
          <w:szCs w:val="24"/>
          <w:highlight w:val="yellow"/>
        </w:rPr>
        <w:t>Project</w:t>
      </w:r>
      <w:r>
        <w:rPr>
          <w:rFonts w:ascii="Arial" w:hAnsi="Arial" w:eastAsia="仿宋" w:cs="Arial"/>
          <w:sz w:val="24"/>
          <w:szCs w:val="24"/>
          <w:highlight w:val="yellow"/>
        </w:rPr>
        <w:t xml:space="preserve"> </w:t>
      </w:r>
      <w:r>
        <w:rPr>
          <w:rFonts w:hint="eastAsia" w:ascii="Arial" w:hAnsi="Arial" w:eastAsia="仿宋" w:cs="Arial"/>
          <w:sz w:val="24"/>
          <w:szCs w:val="24"/>
          <w:highlight w:val="yellow"/>
        </w:rPr>
        <w:t>name：</w:t>
      </w:r>
      <w:r>
        <w:rPr>
          <w:rFonts w:hint="default" w:ascii="Arial" w:hAnsi="Arial" w:eastAsia="仿宋" w:cs="Arial"/>
          <w:sz w:val="24"/>
          <w:szCs w:val="24"/>
          <w:highlight w:val="yellow"/>
          <w:lang w:val="en-US"/>
        </w:rPr>
        <w:t>Downloading Data</w:t>
      </w:r>
    </w:p>
    <w:p>
      <w:pPr>
        <w:widowControl w:val="0"/>
        <w:snapToGrid w:val="0"/>
        <w:spacing w:after="0" w:line="240" w:lineRule="auto"/>
        <w:ind w:firstLine="400" w:firstLineChars="200"/>
        <w:jc w:val="both"/>
        <w:rPr>
          <w:rFonts w:hint="default" w:ascii="Arial" w:hAnsi="Arial" w:eastAsia="仿宋" w:cs="Arial"/>
          <w:sz w:val="20"/>
          <w:szCs w:val="20"/>
          <w:highlight w:val="yellow"/>
          <w:lang w:val="en-US"/>
        </w:rPr>
      </w:pPr>
    </w:p>
    <w:p>
      <w:pPr>
        <w:keepNext w:val="0"/>
        <w:keepLines w:val="0"/>
        <w:widowControl/>
        <w:suppressLineNumbers w:val="0"/>
        <w:ind w:firstLine="720" w:firstLineChars="0"/>
        <w:jc w:val="left"/>
        <w:rPr>
          <w:rFonts w:hint="default" w:ascii="Arial" w:hAnsi="Arial" w:eastAsia="FuturaStd-Heavy" w:cs="Arial"/>
          <w:color w:val="000000"/>
          <w:kern w:val="0"/>
          <w:sz w:val="24"/>
          <w:szCs w:val="24"/>
          <w:highlight w:val="yellow"/>
          <w:lang w:val="en-US" w:eastAsia="zh-CN" w:bidi="ar"/>
        </w:rPr>
      </w:pPr>
      <w:r>
        <w:rPr>
          <w:rFonts w:hint="default" w:ascii="Arial" w:hAnsi="Arial" w:cs="Arial"/>
          <w:sz w:val="24"/>
          <w:szCs w:val="24"/>
          <w:highlight w:val="yellow"/>
        </w:rPr>
        <w:t>Teaching purpose：</w:t>
      </w:r>
      <w:r>
        <w:rPr>
          <w:rFonts w:hint="default" w:ascii="Arial" w:hAnsi="Arial" w:eastAsia="FuturaStd-Heavy" w:cs="Arial"/>
          <w:color w:val="000000"/>
          <w:kern w:val="0"/>
          <w:sz w:val="24"/>
          <w:szCs w:val="24"/>
          <w:highlight w:val="yellow"/>
          <w:lang w:val="en-US" w:eastAsia="zh-CN" w:bidi="ar"/>
        </w:rPr>
        <w:t xml:space="preserve"> </w:t>
      </w:r>
      <w:r>
        <w:rPr>
          <w:rFonts w:hint="default" w:ascii="Arial" w:hAnsi="Arial" w:eastAsia="FuturaStd-Heavy" w:cs="Arial"/>
          <w:b/>
          <w:bCs/>
          <w:color w:val="000000"/>
          <w:kern w:val="0"/>
          <w:sz w:val="24"/>
          <w:szCs w:val="24"/>
          <w:highlight w:val="yellow"/>
          <w:lang w:val="en-US" w:eastAsia="zh-CN" w:bidi="ar"/>
        </w:rPr>
        <w:t xml:space="preserve">1. </w:t>
      </w:r>
      <w:r>
        <w:rPr>
          <w:rFonts w:hint="default" w:ascii="Arial" w:hAnsi="Arial" w:eastAsia="FuturaStd-Heavy" w:cs="Arial"/>
          <w:color w:val="000000"/>
          <w:kern w:val="0"/>
          <w:sz w:val="24"/>
          <w:szCs w:val="24"/>
          <w:highlight w:val="yellow"/>
          <w:lang w:val="en-US" w:eastAsia="zh-CN" w:bidi="ar"/>
        </w:rPr>
        <w:t xml:space="preserve">Data Retrieval and Management; understanding how to access and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xml:space="preserve">download real-world datasets from reliable sources like NASA’s Earth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xml:space="preserve">Observation Data portal. </w:t>
      </w:r>
      <w:r>
        <w:rPr>
          <w:rFonts w:hint="default" w:ascii="Arial" w:hAnsi="Arial" w:eastAsia="FuturaStd-Heavy" w:cs="Arial"/>
          <w:b/>
          <w:bCs/>
          <w:color w:val="000000"/>
          <w:kern w:val="0"/>
          <w:sz w:val="24"/>
          <w:szCs w:val="24"/>
          <w:highlight w:val="yellow"/>
          <w:lang w:val="en-US" w:eastAsia="zh-CN" w:bidi="ar"/>
        </w:rPr>
        <w:t xml:space="preserve">2. </w:t>
      </w:r>
      <w:r>
        <w:rPr>
          <w:rFonts w:hint="default" w:ascii="Arial" w:hAnsi="Arial" w:eastAsia="FuturaStd-Heavy" w:cs="Arial"/>
          <w:color w:val="000000"/>
          <w:kern w:val="0"/>
          <w:sz w:val="24"/>
          <w:szCs w:val="24"/>
          <w:highlight w:val="yellow"/>
          <w:lang w:val="en-US" w:eastAsia="zh-CN" w:bidi="ar"/>
        </w:rPr>
        <w:t xml:space="preserve">Data processing; reinforcing skills in data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xml:space="preserve">manipulation and extraction from CSV files, including handling missing values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xml:space="preserve">and formatting issues. </w:t>
      </w:r>
      <w:r>
        <w:rPr>
          <w:rFonts w:hint="default" w:ascii="Arial" w:hAnsi="Arial" w:eastAsia="FuturaStd-Heavy" w:cs="Arial"/>
          <w:b/>
          <w:bCs/>
          <w:color w:val="000000"/>
          <w:kern w:val="0"/>
          <w:sz w:val="24"/>
          <w:szCs w:val="24"/>
          <w:highlight w:val="yellow"/>
          <w:lang w:val="en-US" w:eastAsia="zh-CN" w:bidi="ar"/>
        </w:rPr>
        <w:t xml:space="preserve">3. </w:t>
      </w:r>
      <w:r>
        <w:rPr>
          <w:rFonts w:hint="default" w:ascii="Arial" w:hAnsi="Arial" w:eastAsia="FuturaStd-Heavy" w:cs="Arial"/>
          <w:color w:val="000000"/>
          <w:kern w:val="0"/>
          <w:sz w:val="24"/>
          <w:szCs w:val="24"/>
          <w:highlight w:val="yellow"/>
          <w:lang w:val="en-US" w:eastAsia="zh-CN" w:bidi="ar"/>
        </w:rPr>
        <w:t xml:space="preserve">Geospatial Visualization; introducing geospatial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xml:space="preserve">mapping concepts and techniques for visualizing data on geographical maps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xml:space="preserve">using latitude and longitude coordinates. </w:t>
      </w:r>
      <w:r>
        <w:rPr>
          <w:rFonts w:hint="default" w:ascii="Arial" w:hAnsi="Arial" w:eastAsia="FuturaStd-Heavy" w:cs="Arial"/>
          <w:b/>
          <w:bCs/>
          <w:color w:val="000000"/>
          <w:kern w:val="0"/>
          <w:sz w:val="24"/>
          <w:szCs w:val="24"/>
          <w:highlight w:val="yellow"/>
          <w:lang w:val="en-US" w:eastAsia="zh-CN" w:bidi="ar"/>
        </w:rPr>
        <w:t>4.</w:t>
      </w:r>
      <w:r>
        <w:rPr>
          <w:rFonts w:hint="default" w:ascii="Arial" w:hAnsi="Arial" w:eastAsia="FuturaStd-Heavy" w:cs="Arial"/>
          <w:color w:val="000000"/>
          <w:kern w:val="0"/>
          <w:sz w:val="24"/>
          <w:szCs w:val="24"/>
          <w:highlight w:val="yellow"/>
          <w:lang w:val="en-US" w:eastAsia="zh-CN" w:bidi="ar"/>
        </w:rPr>
        <w:t xml:space="preserve">Data Interpretation; encouraging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xml:space="preserve">students to analyze and interpret geographical data to identify patterns, trends,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xml:space="preserve">and anomalies, such as regions with high fire activity. </w:t>
      </w:r>
      <w:r>
        <w:rPr>
          <w:rFonts w:hint="default" w:ascii="Arial" w:hAnsi="Arial" w:eastAsia="FuturaStd-Heavy" w:cs="Arial"/>
          <w:b/>
          <w:bCs/>
          <w:color w:val="000000"/>
          <w:kern w:val="0"/>
          <w:sz w:val="24"/>
          <w:szCs w:val="24"/>
          <w:highlight w:val="yellow"/>
          <w:lang w:val="en-US" w:eastAsia="zh-CN" w:bidi="ar"/>
        </w:rPr>
        <w:t>5.</w:t>
      </w:r>
      <w:r>
        <w:rPr>
          <w:rFonts w:hint="default" w:ascii="Arial" w:hAnsi="Arial" w:eastAsia="FuturaStd-Heavy" w:cs="Arial"/>
          <w:color w:val="000000"/>
          <w:kern w:val="0"/>
          <w:sz w:val="24"/>
          <w:szCs w:val="24"/>
          <w:highlight w:val="yellow"/>
          <w:lang w:val="en-US" w:eastAsia="zh-CN" w:bidi="ar"/>
        </w:rPr>
        <w:t xml:space="preserve">Problem-solving;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xml:space="preserve">fostering problem-solving skills by providing a practical project that requires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xml:space="preserve">students to apply their programming and data analysis knowledge to address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xml:space="preserve">a real-world issue. </w:t>
      </w:r>
      <w:r>
        <w:rPr>
          <w:rFonts w:hint="default" w:ascii="Arial" w:hAnsi="Arial" w:eastAsia="FuturaStd-Heavy" w:cs="Arial"/>
          <w:b/>
          <w:bCs/>
          <w:color w:val="000000"/>
          <w:kern w:val="0"/>
          <w:sz w:val="24"/>
          <w:szCs w:val="24"/>
          <w:highlight w:val="yellow"/>
          <w:lang w:val="en-US" w:eastAsia="zh-CN" w:bidi="ar"/>
        </w:rPr>
        <w:t>6.</w:t>
      </w:r>
      <w:r>
        <w:rPr>
          <w:rFonts w:hint="default" w:ascii="Arial" w:hAnsi="Arial" w:eastAsia="FuturaStd-Heavy" w:cs="Arial"/>
          <w:color w:val="000000"/>
          <w:kern w:val="0"/>
          <w:sz w:val="24"/>
          <w:szCs w:val="24"/>
          <w:highlight w:val="yellow"/>
          <w:lang w:val="en-US" w:eastAsia="zh-CN" w:bidi="ar"/>
        </w:rPr>
        <w:t xml:space="preserve">Documentation and Communication; emphasizing the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xml:space="preserve">importance of clear documentation and effective communication in conveying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
      </w:r>
      <w:r>
        <w:rPr>
          <w:rFonts w:hint="default" w:ascii="Arial" w:hAnsi="Arial" w:eastAsia="FuturaStd-Heavy" w:cs="Arial"/>
          <w:color w:val="000000"/>
          <w:kern w:val="0"/>
          <w:sz w:val="24"/>
          <w:szCs w:val="24"/>
          <w:highlight w:val="yellow"/>
          <w:lang w:val="en-US" w:eastAsia="zh-CN" w:bidi="ar"/>
        </w:rPr>
        <w:tab/>
        <w:t>the steps taken and the insights gained during the data analysis process.</w:t>
      </w:r>
    </w:p>
    <w:p>
      <w:pPr>
        <w:keepNext w:val="0"/>
        <w:keepLines w:val="0"/>
        <w:widowControl/>
        <w:suppressLineNumbers w:val="0"/>
        <w:ind w:firstLine="720" w:firstLineChars="0"/>
        <w:jc w:val="left"/>
        <w:rPr>
          <w:rFonts w:hint="default" w:ascii="Arial" w:hAnsi="Arial" w:eastAsia="仿宋" w:cs="Arial"/>
          <w:sz w:val="24"/>
          <w:szCs w:val="24"/>
          <w:highlight w:val="yellow"/>
          <w:lang w:val="en-US"/>
        </w:rPr>
      </w:pPr>
      <w:r>
        <w:rPr>
          <w:rFonts w:hint="eastAsia" w:ascii="Arial" w:hAnsi="Arial" w:eastAsia="仿宋" w:cs="Arial"/>
          <w:sz w:val="24"/>
          <w:szCs w:val="24"/>
          <w:highlight w:val="yellow"/>
        </w:rPr>
        <w:t>Basic</w:t>
      </w:r>
      <w:r>
        <w:rPr>
          <w:rFonts w:ascii="Arial" w:hAnsi="Arial" w:eastAsia="仿宋" w:cs="Arial"/>
          <w:sz w:val="24"/>
          <w:szCs w:val="24"/>
          <w:highlight w:val="yellow"/>
        </w:rPr>
        <w:t xml:space="preserve"> </w:t>
      </w:r>
      <w:r>
        <w:rPr>
          <w:rFonts w:hint="eastAsia" w:ascii="Arial" w:hAnsi="Arial" w:eastAsia="仿宋" w:cs="Arial"/>
          <w:sz w:val="24"/>
          <w:szCs w:val="24"/>
          <w:highlight w:val="yellow"/>
        </w:rPr>
        <w:t>requirement</w:t>
      </w:r>
      <w:r>
        <w:rPr>
          <w:rFonts w:hint="default" w:ascii="Arial" w:hAnsi="Arial" w:eastAsia="仿宋" w:cs="Arial"/>
          <w:sz w:val="24"/>
          <w:szCs w:val="24"/>
          <w:highlight w:val="yellow"/>
          <w:lang w:val="en-US"/>
        </w:rPr>
        <w:t xml:space="preserve">: </w:t>
      </w:r>
      <w:r>
        <w:rPr>
          <w:rFonts w:hint="default" w:ascii="Arial" w:hAnsi="Arial" w:eastAsia="仿宋" w:cs="Arial"/>
          <w:b/>
          <w:bCs/>
          <w:sz w:val="24"/>
          <w:szCs w:val="24"/>
          <w:highlight w:val="yellow"/>
          <w:lang w:val="en-US"/>
        </w:rPr>
        <w:t xml:space="preserve">1. </w:t>
      </w:r>
      <w:r>
        <w:rPr>
          <w:rFonts w:hint="default" w:ascii="Arial" w:hAnsi="Arial" w:eastAsia="仿宋" w:cs="Arial"/>
          <w:sz w:val="24"/>
          <w:szCs w:val="24"/>
          <w:highlight w:val="yellow"/>
          <w:lang w:val="en-US"/>
        </w:rPr>
        <w:t xml:space="preserve">Data Downloading; students need to download the dataset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“world_fires_1_day.csv” from the provided link or any more recent versions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available at the given NASA website. </w:t>
      </w:r>
      <w:r>
        <w:rPr>
          <w:rFonts w:hint="default" w:ascii="Arial" w:hAnsi="Arial" w:eastAsia="仿宋" w:cs="Arial"/>
          <w:b/>
          <w:bCs/>
          <w:sz w:val="24"/>
          <w:szCs w:val="24"/>
          <w:highlight w:val="yellow"/>
          <w:lang w:val="en-US"/>
        </w:rPr>
        <w:t xml:space="preserve">2. </w:t>
      </w:r>
      <w:r>
        <w:rPr>
          <w:rFonts w:hint="default" w:ascii="Arial" w:hAnsi="Arial" w:eastAsia="仿宋" w:cs="Arial"/>
          <w:sz w:val="24"/>
          <w:szCs w:val="24"/>
          <w:highlight w:val="yellow"/>
          <w:lang w:val="en-US"/>
        </w:rPr>
        <w:t xml:space="preserve">Data Processing; utilize the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techniques learned in Chapter 16 for processing csv files, extracting relevant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information such as latitude, longitude, and brightness of each fire. </w:t>
      </w:r>
      <w:r>
        <w:rPr>
          <w:rFonts w:hint="default" w:ascii="Arial" w:hAnsi="Arial" w:eastAsia="仿宋" w:cs="Arial"/>
          <w:b/>
          <w:bCs/>
          <w:sz w:val="24"/>
          <w:szCs w:val="24"/>
          <w:highlight w:val="yellow"/>
          <w:lang w:val="en-US"/>
        </w:rPr>
        <w:t>3.</w:t>
      </w:r>
      <w:r>
        <w:rPr>
          <w:rFonts w:hint="default" w:ascii="Arial" w:hAnsi="Arial" w:eastAsia="仿宋" w:cs="Arial"/>
          <w:sz w:val="24"/>
          <w:szCs w:val="24"/>
          <w:highlight w:val="yellow"/>
          <w:lang w:val="en-US"/>
        </w:rPr>
        <w:t xml:space="preserve">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Mapping; apply mapping techniques covered in the chapter to create a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visualization that depicts the locations affected by fires on a world map. </w:t>
      </w:r>
      <w:r>
        <w:rPr>
          <w:rFonts w:hint="default" w:ascii="Arial" w:hAnsi="Arial" w:eastAsia="仿宋" w:cs="Arial"/>
          <w:b/>
          <w:bCs/>
          <w:sz w:val="24"/>
          <w:szCs w:val="24"/>
          <w:highlight w:val="yellow"/>
          <w:lang w:val="en-US"/>
        </w:rPr>
        <w:t xml:space="preserve">4.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Visualization; the map should effectively represent the distribution of fires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across the globe, with different markers or color intensities indicating the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intensity or frequency of fires in specific regions. </w:t>
      </w:r>
      <w:r>
        <w:rPr>
          <w:rFonts w:hint="default" w:ascii="Arial" w:hAnsi="Arial" w:eastAsia="仿宋" w:cs="Arial"/>
          <w:b/>
          <w:bCs/>
          <w:sz w:val="24"/>
          <w:szCs w:val="24"/>
          <w:highlight w:val="yellow"/>
          <w:lang w:val="en-US"/>
        </w:rPr>
        <w:t>5.</w:t>
      </w:r>
      <w:r>
        <w:rPr>
          <w:rFonts w:hint="default" w:ascii="Arial" w:hAnsi="Arial" w:eastAsia="仿宋" w:cs="Arial"/>
          <w:sz w:val="24"/>
          <w:szCs w:val="24"/>
          <w:highlight w:val="yellow"/>
          <w:lang w:val="en-US"/>
        </w:rPr>
        <w:t xml:space="preserve">Documentation; provide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clear documentation of the steps taken, including data preprocessing,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mapping techniques employed, and any additional features added to enhance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the visualization. </w:t>
      </w:r>
      <w:r>
        <w:rPr>
          <w:rFonts w:hint="default" w:ascii="Arial" w:hAnsi="Arial" w:eastAsia="仿宋" w:cs="Arial"/>
          <w:b/>
          <w:bCs/>
          <w:sz w:val="24"/>
          <w:szCs w:val="24"/>
          <w:highlight w:val="yellow"/>
          <w:lang w:val="en-US"/>
        </w:rPr>
        <w:t>6.</w:t>
      </w:r>
      <w:r>
        <w:rPr>
          <w:rFonts w:hint="default" w:ascii="Arial" w:hAnsi="Arial" w:eastAsia="仿宋" w:cs="Arial"/>
          <w:sz w:val="24"/>
          <w:szCs w:val="24"/>
          <w:highlight w:val="yellow"/>
          <w:lang w:val="en-US"/>
        </w:rPr>
        <w:t xml:space="preserve">Code; develop python code (or any other relevant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programming language) to automate the data processing and mapping tasks.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r>
      <w:r>
        <w:rPr>
          <w:rFonts w:hint="default" w:ascii="Arial" w:hAnsi="Arial" w:eastAsia="仿宋" w:cs="Arial"/>
          <w:i/>
          <w:iCs/>
          <w:sz w:val="24"/>
          <w:szCs w:val="24"/>
          <w:highlight w:val="yellow"/>
          <w:lang w:val="en-US"/>
        </w:rPr>
        <w:t>Suggested reading Ch16 p342</w:t>
      </w:r>
    </w:p>
    <w:p>
      <w:pPr>
        <w:widowControl w:val="0"/>
        <w:snapToGrid w:val="0"/>
        <w:spacing w:after="0" w:line="240" w:lineRule="auto"/>
        <w:ind w:firstLine="480" w:firstLineChars="200"/>
        <w:jc w:val="both"/>
        <w:rPr>
          <w:rFonts w:ascii="Arial" w:hAnsi="Arial" w:eastAsia="仿宋" w:cs="Arial"/>
          <w:sz w:val="24"/>
          <w:szCs w:val="24"/>
          <w:highlight w:val="yellow"/>
        </w:rPr>
      </w:pPr>
    </w:p>
    <w:p>
      <w:pPr>
        <w:widowControl w:val="0"/>
        <w:snapToGrid w:val="0"/>
        <w:spacing w:after="0" w:line="240" w:lineRule="auto"/>
        <w:ind w:firstLine="480" w:firstLineChars="200"/>
        <w:jc w:val="both"/>
        <w:rPr>
          <w:rFonts w:ascii="Arial" w:hAnsi="Arial" w:eastAsia="仿宋" w:cs="Arial"/>
          <w:b/>
          <w:sz w:val="24"/>
          <w:szCs w:val="24"/>
          <w:highlight w:val="yellow"/>
        </w:rPr>
      </w:pPr>
      <w:r>
        <w:rPr>
          <w:rFonts w:ascii="Arial" w:hAnsi="Arial" w:eastAsia="仿宋" w:cs="Arial"/>
          <w:b/>
          <w:sz w:val="24"/>
          <w:szCs w:val="24"/>
          <w:highlight w:val="yellow"/>
        </w:rPr>
        <w:t>Project 3</w:t>
      </w:r>
    </w:p>
    <w:p>
      <w:pPr>
        <w:widowControl w:val="0"/>
        <w:snapToGrid w:val="0"/>
        <w:spacing w:after="0" w:line="240" w:lineRule="auto"/>
        <w:ind w:firstLine="480" w:firstLineChars="200"/>
        <w:jc w:val="both"/>
        <w:rPr>
          <w:rFonts w:hint="default" w:ascii="Arial" w:hAnsi="Arial" w:eastAsia="仿宋" w:cs="Arial"/>
          <w:sz w:val="24"/>
          <w:szCs w:val="24"/>
          <w:highlight w:val="yellow"/>
          <w:lang w:val="en-US"/>
        </w:rPr>
      </w:pPr>
      <w:r>
        <w:rPr>
          <w:rFonts w:hint="eastAsia" w:ascii="Arial" w:hAnsi="Arial" w:eastAsia="仿宋" w:cs="Arial"/>
          <w:sz w:val="24"/>
          <w:szCs w:val="24"/>
          <w:highlight w:val="yellow"/>
        </w:rPr>
        <w:t>Project</w:t>
      </w:r>
      <w:r>
        <w:rPr>
          <w:rFonts w:ascii="Arial" w:hAnsi="Arial" w:eastAsia="仿宋" w:cs="Arial"/>
          <w:sz w:val="24"/>
          <w:szCs w:val="24"/>
          <w:highlight w:val="yellow"/>
        </w:rPr>
        <w:t xml:space="preserve"> </w:t>
      </w:r>
      <w:r>
        <w:rPr>
          <w:rFonts w:hint="eastAsia" w:ascii="Arial" w:hAnsi="Arial" w:eastAsia="仿宋" w:cs="Arial"/>
          <w:sz w:val="24"/>
          <w:szCs w:val="24"/>
          <w:highlight w:val="yellow"/>
        </w:rPr>
        <w:t>name：</w:t>
      </w:r>
      <w:r>
        <w:rPr>
          <w:rFonts w:hint="default" w:ascii="Arial" w:hAnsi="Arial" w:eastAsia="仿宋" w:cs="Arial"/>
          <w:sz w:val="24"/>
          <w:szCs w:val="24"/>
          <w:highlight w:val="yellow"/>
          <w:lang w:val="en-US"/>
        </w:rPr>
        <w:tab/>
        <w:t>Working with APIs</w:t>
      </w:r>
    </w:p>
    <w:p>
      <w:pPr>
        <w:widowControl w:val="0"/>
        <w:snapToGrid w:val="0"/>
        <w:spacing w:after="0" w:line="240" w:lineRule="auto"/>
        <w:ind w:firstLine="480" w:firstLineChars="200"/>
        <w:jc w:val="both"/>
        <w:rPr>
          <w:rFonts w:ascii="Arial" w:hAnsi="Arial" w:eastAsia="仿宋" w:cs="Arial"/>
          <w:sz w:val="24"/>
          <w:szCs w:val="24"/>
          <w:highlight w:val="yellow"/>
        </w:rPr>
      </w:pPr>
    </w:p>
    <w:p>
      <w:pPr>
        <w:widowControl w:val="0"/>
        <w:snapToGrid w:val="0"/>
        <w:spacing w:after="0" w:line="240" w:lineRule="auto"/>
        <w:ind w:left="480"/>
        <w:jc w:val="both"/>
        <w:rPr>
          <w:rFonts w:hint="default" w:ascii="Arial" w:hAnsi="Arial" w:cs="Arial"/>
          <w:sz w:val="24"/>
          <w:szCs w:val="24"/>
          <w:highlight w:val="yellow"/>
          <w:lang w:val="en-US"/>
        </w:rPr>
      </w:pPr>
      <w:r>
        <w:rPr>
          <w:rFonts w:ascii="Arial" w:hAnsi="Arial" w:cs="Arial"/>
          <w:sz w:val="24"/>
          <w:szCs w:val="24"/>
          <w:highlight w:val="yellow"/>
        </w:rPr>
        <w:t>Teaching purpose</w:t>
      </w:r>
      <w:r>
        <w:rPr>
          <w:rFonts w:hint="eastAsia" w:ascii="Arial" w:hAnsi="Arial" w:cs="Arial"/>
          <w:sz w:val="24"/>
          <w:szCs w:val="24"/>
          <w:highlight w:val="yellow"/>
        </w:rPr>
        <w:t>：</w:t>
      </w:r>
      <w:r>
        <w:rPr>
          <w:rFonts w:hint="default" w:ascii="Arial" w:hAnsi="Arial" w:cs="Arial"/>
          <w:sz w:val="24"/>
          <w:szCs w:val="24"/>
          <w:highlight w:val="yellow"/>
          <w:lang w:val="en-US"/>
        </w:rPr>
        <w:tab/>
      </w:r>
      <w:r>
        <w:rPr>
          <w:rFonts w:hint="default" w:ascii="Arial" w:hAnsi="Arial" w:cs="Arial"/>
          <w:b/>
          <w:bCs/>
          <w:sz w:val="24"/>
          <w:szCs w:val="24"/>
          <w:highlight w:val="yellow"/>
          <w:lang w:val="en-US"/>
        </w:rPr>
        <w:t>1.</w:t>
      </w:r>
      <w:r>
        <w:rPr>
          <w:rFonts w:hint="default" w:ascii="Arial" w:hAnsi="Arial" w:cs="Arial"/>
          <w:sz w:val="24"/>
          <w:szCs w:val="24"/>
          <w:highlight w:val="yellow"/>
          <w:lang w:val="en-US"/>
        </w:rPr>
        <w:t xml:space="preserve">Understanding APIs; gain familiarity with the concept of APIs and how they </w:t>
      </w:r>
      <w:r>
        <w:rPr>
          <w:rFonts w:hint="default" w:ascii="Arial" w:hAnsi="Arial" w:cs="Arial"/>
          <w:sz w:val="24"/>
          <w:szCs w:val="24"/>
          <w:highlight w:val="yellow"/>
          <w:lang w:val="en-US"/>
        </w:rPr>
        <w:tab/>
        <w:t/>
      </w:r>
      <w:r>
        <w:rPr>
          <w:rFonts w:hint="default" w:ascii="Arial" w:hAnsi="Arial" w:cs="Arial"/>
          <w:sz w:val="24"/>
          <w:szCs w:val="24"/>
          <w:highlight w:val="yellow"/>
          <w:lang w:val="en-US"/>
        </w:rPr>
        <w:tab/>
        <w:t/>
      </w:r>
      <w:r>
        <w:rPr>
          <w:rFonts w:hint="default" w:ascii="Arial" w:hAnsi="Arial" w:cs="Arial"/>
          <w:sz w:val="24"/>
          <w:szCs w:val="24"/>
          <w:highlight w:val="yellow"/>
          <w:lang w:val="en-US"/>
        </w:rPr>
        <w:tab/>
        <w:t/>
      </w:r>
      <w:r>
        <w:rPr>
          <w:rFonts w:hint="default" w:ascii="Arial" w:hAnsi="Arial" w:cs="Arial"/>
          <w:sz w:val="24"/>
          <w:szCs w:val="24"/>
          <w:highlight w:val="yellow"/>
          <w:lang w:val="en-US"/>
        </w:rPr>
        <w:tab/>
        <w:t xml:space="preserve">allow interaction between different software applications. </w:t>
      </w:r>
      <w:r>
        <w:rPr>
          <w:rFonts w:hint="default" w:ascii="Arial" w:hAnsi="Arial" w:cs="Arial"/>
          <w:b/>
          <w:bCs/>
          <w:sz w:val="24"/>
          <w:szCs w:val="24"/>
          <w:highlight w:val="yellow"/>
          <w:lang w:val="en-US"/>
        </w:rPr>
        <w:t>2.</w:t>
      </w:r>
      <w:r>
        <w:rPr>
          <w:rFonts w:hint="default" w:ascii="Arial" w:hAnsi="Arial" w:cs="Arial"/>
          <w:sz w:val="24"/>
          <w:szCs w:val="24"/>
          <w:highlight w:val="yellow"/>
          <w:lang w:val="en-US"/>
        </w:rPr>
        <w:t xml:space="preserve">API </w:t>
      </w:r>
      <w:r>
        <w:rPr>
          <w:rFonts w:hint="default" w:ascii="Arial" w:hAnsi="Arial" w:cs="Arial"/>
          <w:sz w:val="24"/>
          <w:szCs w:val="24"/>
          <w:highlight w:val="yellow"/>
          <w:lang w:val="en-US"/>
        </w:rPr>
        <w:tab/>
        <w:t/>
      </w:r>
      <w:r>
        <w:rPr>
          <w:rFonts w:hint="default" w:ascii="Arial" w:hAnsi="Arial" w:cs="Arial"/>
          <w:sz w:val="24"/>
          <w:szCs w:val="24"/>
          <w:highlight w:val="yellow"/>
          <w:lang w:val="en-US"/>
        </w:rPr>
        <w:tab/>
        <w:t/>
      </w:r>
      <w:r>
        <w:rPr>
          <w:rFonts w:hint="default" w:ascii="Arial" w:hAnsi="Arial" w:cs="Arial"/>
          <w:sz w:val="24"/>
          <w:szCs w:val="24"/>
          <w:highlight w:val="yellow"/>
          <w:lang w:val="en-US"/>
        </w:rPr>
        <w:tab/>
        <w:t/>
      </w:r>
      <w:r>
        <w:rPr>
          <w:rFonts w:hint="default" w:ascii="Arial" w:hAnsi="Arial" w:cs="Arial"/>
          <w:sz w:val="24"/>
          <w:szCs w:val="24"/>
          <w:highlight w:val="yellow"/>
          <w:lang w:val="en-US"/>
        </w:rPr>
        <w:tab/>
        <w:t/>
      </w:r>
      <w:r>
        <w:rPr>
          <w:rFonts w:hint="default" w:ascii="Arial" w:hAnsi="Arial" w:cs="Arial"/>
          <w:sz w:val="24"/>
          <w:szCs w:val="24"/>
          <w:highlight w:val="yellow"/>
          <w:lang w:val="en-US"/>
        </w:rPr>
        <w:tab/>
        <w:t/>
      </w:r>
      <w:r>
        <w:rPr>
          <w:rFonts w:hint="default" w:ascii="Arial" w:hAnsi="Arial" w:cs="Arial"/>
          <w:sz w:val="24"/>
          <w:szCs w:val="24"/>
          <w:highlight w:val="yellow"/>
          <w:lang w:val="en-US"/>
        </w:rPr>
        <w:tab/>
        <w:t xml:space="preserve">Documentation and Interpretation; learn how to read and interpret API </w:t>
      </w:r>
      <w:r>
        <w:rPr>
          <w:rFonts w:hint="default" w:ascii="Arial" w:hAnsi="Arial" w:cs="Arial"/>
          <w:sz w:val="24"/>
          <w:szCs w:val="24"/>
          <w:highlight w:val="yellow"/>
          <w:lang w:val="en-US"/>
        </w:rPr>
        <w:tab/>
        <w:t/>
      </w:r>
      <w:r>
        <w:rPr>
          <w:rFonts w:hint="default" w:ascii="Arial" w:hAnsi="Arial" w:cs="Arial"/>
          <w:sz w:val="24"/>
          <w:szCs w:val="24"/>
          <w:highlight w:val="yellow"/>
          <w:lang w:val="en-US"/>
        </w:rPr>
        <w:tab/>
        <w:t/>
      </w:r>
      <w:r>
        <w:rPr>
          <w:rFonts w:hint="default" w:ascii="Arial" w:hAnsi="Arial" w:cs="Arial"/>
          <w:sz w:val="24"/>
          <w:szCs w:val="24"/>
          <w:highlight w:val="yellow"/>
          <w:lang w:val="en-US"/>
        </w:rPr>
        <w:tab/>
        <w:t/>
      </w:r>
      <w:r>
        <w:rPr>
          <w:rFonts w:hint="default" w:ascii="Arial" w:hAnsi="Arial" w:cs="Arial"/>
          <w:sz w:val="24"/>
          <w:szCs w:val="24"/>
          <w:highlight w:val="yellow"/>
          <w:lang w:val="en-US"/>
        </w:rPr>
        <w:tab/>
        <w:t/>
      </w:r>
      <w:r>
        <w:rPr>
          <w:rFonts w:hint="default" w:ascii="Arial" w:hAnsi="Arial" w:cs="Arial"/>
          <w:sz w:val="24"/>
          <w:szCs w:val="24"/>
          <w:highlight w:val="yellow"/>
          <w:lang w:val="en-US"/>
        </w:rPr>
        <w:tab/>
        <w:t xml:space="preserve">documentation provided by various services, such as Plotly and </w:t>
      </w:r>
      <w:r>
        <w:rPr>
          <w:rFonts w:hint="default" w:ascii="Arial" w:hAnsi="Arial" w:cs="Arial"/>
          <w:sz w:val="24"/>
          <w:szCs w:val="24"/>
          <w:highlight w:val="yellow"/>
          <w:lang w:val="en-US"/>
        </w:rPr>
        <w:tab/>
        <w:t/>
      </w:r>
      <w:r>
        <w:rPr>
          <w:rFonts w:hint="default" w:ascii="Arial" w:hAnsi="Arial" w:cs="Arial"/>
          <w:sz w:val="24"/>
          <w:szCs w:val="24"/>
          <w:highlight w:val="yellow"/>
          <w:lang w:val="en-US"/>
        </w:rPr>
        <w:tab/>
        <w:t/>
      </w:r>
      <w:r>
        <w:rPr>
          <w:rFonts w:hint="default" w:ascii="Arial" w:hAnsi="Arial" w:cs="Arial"/>
          <w:sz w:val="24"/>
          <w:szCs w:val="24"/>
          <w:highlight w:val="yellow"/>
          <w:lang w:val="en-US"/>
        </w:rPr>
        <w:tab/>
        <w:t/>
      </w:r>
      <w:r>
        <w:rPr>
          <w:rFonts w:hint="default" w:ascii="Arial" w:hAnsi="Arial" w:cs="Arial"/>
          <w:sz w:val="24"/>
          <w:szCs w:val="24"/>
          <w:highlight w:val="yellow"/>
          <w:lang w:val="en-US"/>
        </w:rPr>
        <w:tab/>
        <w:t/>
      </w:r>
      <w:r>
        <w:rPr>
          <w:rFonts w:hint="default" w:ascii="Arial" w:hAnsi="Arial" w:cs="Arial"/>
          <w:sz w:val="24"/>
          <w:szCs w:val="24"/>
          <w:highlight w:val="yellow"/>
          <w:lang w:val="en-US"/>
        </w:rPr>
        <w:tab/>
        <w:t/>
      </w:r>
      <w:r>
        <w:rPr>
          <w:rFonts w:hint="default" w:ascii="Arial" w:hAnsi="Arial" w:cs="Arial"/>
          <w:sz w:val="24"/>
          <w:szCs w:val="24"/>
          <w:highlight w:val="yellow"/>
          <w:lang w:val="en-US"/>
        </w:rPr>
        <w:tab/>
        <w:t xml:space="preserve">Github/Hacker News. </w:t>
      </w:r>
      <w:r>
        <w:rPr>
          <w:rFonts w:hint="default" w:ascii="Arial" w:hAnsi="Arial" w:cs="Arial"/>
          <w:b/>
          <w:bCs/>
          <w:sz w:val="24"/>
          <w:szCs w:val="24"/>
          <w:highlight w:val="yellow"/>
          <w:lang w:val="en-US"/>
        </w:rPr>
        <w:t>3.</w:t>
      </w:r>
      <w:r>
        <w:rPr>
          <w:rFonts w:hint="default" w:ascii="Arial" w:hAnsi="Arial" w:cs="Arial"/>
          <w:sz w:val="24"/>
          <w:szCs w:val="24"/>
          <w:highlight w:val="yellow"/>
          <w:lang w:val="en-US"/>
        </w:rPr>
        <w:t xml:space="preserve">Data Visualization Customization; practice </w:t>
      </w:r>
      <w:r>
        <w:rPr>
          <w:rFonts w:hint="default" w:ascii="Arial" w:hAnsi="Arial" w:cs="Arial"/>
          <w:sz w:val="24"/>
          <w:szCs w:val="24"/>
          <w:highlight w:val="yellow"/>
          <w:lang w:val="en-US"/>
        </w:rPr>
        <w:tab/>
        <w:t/>
      </w:r>
      <w:r>
        <w:rPr>
          <w:rFonts w:hint="default" w:ascii="Arial" w:hAnsi="Arial" w:cs="Arial"/>
          <w:sz w:val="24"/>
          <w:szCs w:val="24"/>
          <w:highlight w:val="yellow"/>
          <w:lang w:val="en-US"/>
        </w:rPr>
        <w:tab/>
        <w:t/>
      </w:r>
      <w:r>
        <w:rPr>
          <w:rFonts w:hint="default" w:ascii="Arial" w:hAnsi="Arial" w:cs="Arial"/>
          <w:sz w:val="24"/>
          <w:szCs w:val="24"/>
          <w:highlight w:val="yellow"/>
          <w:lang w:val="en-US"/>
        </w:rPr>
        <w:tab/>
        <w:t/>
      </w:r>
      <w:r>
        <w:rPr>
          <w:rFonts w:hint="default" w:ascii="Arial" w:hAnsi="Arial" w:cs="Arial"/>
          <w:sz w:val="24"/>
          <w:szCs w:val="24"/>
          <w:highlight w:val="yellow"/>
          <w:lang w:val="en-US"/>
        </w:rPr>
        <w:tab/>
        <w:t/>
      </w:r>
      <w:r>
        <w:rPr>
          <w:rFonts w:hint="default" w:ascii="Arial" w:hAnsi="Arial" w:cs="Arial"/>
          <w:sz w:val="24"/>
          <w:szCs w:val="24"/>
          <w:highlight w:val="yellow"/>
          <w:lang w:val="en-US"/>
        </w:rPr>
        <w:tab/>
        <w:t/>
      </w:r>
      <w:r>
        <w:rPr>
          <w:rFonts w:hint="default" w:ascii="Arial" w:hAnsi="Arial" w:cs="Arial"/>
          <w:sz w:val="24"/>
          <w:szCs w:val="24"/>
          <w:highlight w:val="yellow"/>
          <w:lang w:val="en-US"/>
        </w:rPr>
        <w:tab/>
        <w:t xml:space="preserve">customizing data visualizations using external APIs, enhancing the aesthetic </w:t>
      </w:r>
      <w:r>
        <w:rPr>
          <w:rFonts w:hint="default" w:ascii="Arial" w:hAnsi="Arial" w:cs="Arial"/>
          <w:sz w:val="24"/>
          <w:szCs w:val="24"/>
          <w:highlight w:val="yellow"/>
          <w:lang w:val="en-US"/>
        </w:rPr>
        <w:tab/>
        <w:t/>
      </w:r>
      <w:r>
        <w:rPr>
          <w:rFonts w:hint="default" w:ascii="Arial" w:hAnsi="Arial" w:cs="Arial"/>
          <w:sz w:val="24"/>
          <w:szCs w:val="24"/>
          <w:highlight w:val="yellow"/>
          <w:lang w:val="en-US"/>
        </w:rPr>
        <w:tab/>
        <w:t/>
      </w:r>
      <w:r>
        <w:rPr>
          <w:rFonts w:hint="default" w:ascii="Arial" w:hAnsi="Arial" w:cs="Arial"/>
          <w:sz w:val="24"/>
          <w:szCs w:val="24"/>
          <w:highlight w:val="yellow"/>
          <w:lang w:val="en-US"/>
        </w:rPr>
        <w:tab/>
        <w:t/>
      </w:r>
      <w:r>
        <w:rPr>
          <w:rFonts w:hint="default" w:ascii="Arial" w:hAnsi="Arial" w:cs="Arial"/>
          <w:sz w:val="24"/>
          <w:szCs w:val="24"/>
          <w:highlight w:val="yellow"/>
          <w:lang w:val="en-US"/>
        </w:rPr>
        <w:tab/>
        <w:t xml:space="preserve">appeal and functionality of plots. </w:t>
      </w:r>
      <w:r>
        <w:rPr>
          <w:rFonts w:hint="default" w:ascii="Arial" w:hAnsi="Arial" w:cs="Arial"/>
          <w:b/>
          <w:bCs/>
          <w:sz w:val="24"/>
          <w:szCs w:val="24"/>
          <w:highlight w:val="yellow"/>
          <w:lang w:val="en-US"/>
        </w:rPr>
        <w:t>4.</w:t>
      </w:r>
      <w:r>
        <w:rPr>
          <w:rFonts w:hint="default" w:ascii="Arial" w:hAnsi="Arial" w:cs="Arial"/>
          <w:sz w:val="24"/>
          <w:szCs w:val="24"/>
          <w:highlight w:val="yellow"/>
          <w:lang w:val="en-US"/>
        </w:rPr>
        <w:t xml:space="preserve">Data Retrieval and Manipulation; gain </w:t>
      </w:r>
      <w:r>
        <w:rPr>
          <w:rFonts w:hint="default" w:ascii="Arial" w:hAnsi="Arial" w:cs="Arial"/>
          <w:sz w:val="24"/>
          <w:szCs w:val="24"/>
          <w:highlight w:val="yellow"/>
          <w:lang w:val="en-US"/>
        </w:rPr>
        <w:tab/>
        <w:t/>
      </w:r>
      <w:r>
        <w:rPr>
          <w:rFonts w:hint="default" w:ascii="Arial" w:hAnsi="Arial" w:cs="Arial"/>
          <w:sz w:val="24"/>
          <w:szCs w:val="24"/>
          <w:highlight w:val="yellow"/>
          <w:lang w:val="en-US"/>
        </w:rPr>
        <w:tab/>
        <w:t/>
      </w:r>
      <w:r>
        <w:rPr>
          <w:rFonts w:hint="default" w:ascii="Arial" w:hAnsi="Arial" w:cs="Arial"/>
          <w:sz w:val="24"/>
          <w:szCs w:val="24"/>
          <w:highlight w:val="yellow"/>
          <w:lang w:val="en-US"/>
        </w:rPr>
        <w:tab/>
        <w:t/>
      </w:r>
      <w:r>
        <w:rPr>
          <w:rFonts w:hint="default" w:ascii="Arial" w:hAnsi="Arial" w:cs="Arial"/>
          <w:sz w:val="24"/>
          <w:szCs w:val="24"/>
          <w:highlight w:val="yellow"/>
          <w:lang w:val="en-US"/>
        </w:rPr>
        <w:tab/>
        <w:t/>
      </w:r>
      <w:r>
        <w:rPr>
          <w:rFonts w:hint="default" w:ascii="Arial" w:hAnsi="Arial" w:cs="Arial"/>
          <w:sz w:val="24"/>
          <w:szCs w:val="24"/>
          <w:highlight w:val="yellow"/>
          <w:lang w:val="en-US"/>
        </w:rPr>
        <w:tab/>
        <w:t xml:space="preserve">experience in retrieving data from APIs, manipulating it as needed, and </w:t>
      </w:r>
      <w:r>
        <w:rPr>
          <w:rFonts w:hint="default" w:ascii="Arial" w:hAnsi="Arial" w:cs="Arial"/>
          <w:sz w:val="24"/>
          <w:szCs w:val="24"/>
          <w:highlight w:val="yellow"/>
          <w:lang w:val="en-US"/>
        </w:rPr>
        <w:tab/>
        <w:t/>
      </w:r>
      <w:r>
        <w:rPr>
          <w:rFonts w:hint="default" w:ascii="Arial" w:hAnsi="Arial" w:cs="Arial"/>
          <w:sz w:val="24"/>
          <w:szCs w:val="24"/>
          <w:highlight w:val="yellow"/>
          <w:lang w:val="en-US"/>
        </w:rPr>
        <w:tab/>
        <w:t/>
      </w:r>
      <w:r>
        <w:rPr>
          <w:rFonts w:hint="default" w:ascii="Arial" w:hAnsi="Arial" w:cs="Arial"/>
          <w:sz w:val="24"/>
          <w:szCs w:val="24"/>
          <w:highlight w:val="yellow"/>
          <w:lang w:val="en-US"/>
        </w:rPr>
        <w:tab/>
        <w:t/>
      </w:r>
      <w:r>
        <w:rPr>
          <w:rFonts w:hint="default" w:ascii="Arial" w:hAnsi="Arial" w:cs="Arial"/>
          <w:sz w:val="24"/>
          <w:szCs w:val="24"/>
          <w:highlight w:val="yellow"/>
          <w:lang w:val="en-US"/>
        </w:rPr>
        <w:tab/>
        <w:t/>
      </w:r>
      <w:r>
        <w:rPr>
          <w:rFonts w:hint="default" w:ascii="Arial" w:hAnsi="Arial" w:cs="Arial"/>
          <w:sz w:val="24"/>
          <w:szCs w:val="24"/>
          <w:highlight w:val="yellow"/>
          <w:lang w:val="en-US"/>
        </w:rPr>
        <w:tab/>
        <w:t xml:space="preserve">integrating it into data visualizations. </w:t>
      </w:r>
      <w:r>
        <w:rPr>
          <w:rFonts w:hint="default" w:ascii="Arial" w:hAnsi="Arial" w:cs="Arial"/>
          <w:b/>
          <w:bCs/>
          <w:sz w:val="24"/>
          <w:szCs w:val="24"/>
          <w:highlight w:val="yellow"/>
          <w:lang w:val="en-US"/>
        </w:rPr>
        <w:t>5.</w:t>
      </w:r>
      <w:r>
        <w:rPr>
          <w:rFonts w:hint="default" w:ascii="Arial" w:hAnsi="Arial" w:cs="Arial"/>
          <w:sz w:val="24"/>
          <w:szCs w:val="24"/>
          <w:highlight w:val="yellow"/>
          <w:lang w:val="en-US"/>
        </w:rPr>
        <w:t xml:space="preserve">Exploring External APIs; encourage </w:t>
      </w:r>
      <w:r>
        <w:rPr>
          <w:rFonts w:hint="default" w:ascii="Arial" w:hAnsi="Arial" w:cs="Arial"/>
          <w:sz w:val="24"/>
          <w:szCs w:val="24"/>
          <w:highlight w:val="yellow"/>
          <w:lang w:val="en-US"/>
        </w:rPr>
        <w:tab/>
        <w:t/>
      </w:r>
      <w:r>
        <w:rPr>
          <w:rFonts w:hint="default" w:ascii="Arial" w:hAnsi="Arial" w:cs="Arial"/>
          <w:sz w:val="24"/>
          <w:szCs w:val="24"/>
          <w:highlight w:val="yellow"/>
          <w:lang w:val="en-US"/>
        </w:rPr>
        <w:tab/>
        <w:t/>
      </w:r>
      <w:r>
        <w:rPr>
          <w:rFonts w:hint="default" w:ascii="Arial" w:hAnsi="Arial" w:cs="Arial"/>
          <w:sz w:val="24"/>
          <w:szCs w:val="24"/>
          <w:highlight w:val="yellow"/>
          <w:lang w:val="en-US"/>
        </w:rPr>
        <w:tab/>
        <w:t/>
      </w:r>
      <w:r>
        <w:rPr>
          <w:rFonts w:hint="default" w:ascii="Arial" w:hAnsi="Arial" w:cs="Arial"/>
          <w:sz w:val="24"/>
          <w:szCs w:val="24"/>
          <w:highlight w:val="yellow"/>
          <w:lang w:val="en-US"/>
        </w:rPr>
        <w:tab/>
        <w:t xml:space="preserve">exploration of different APIs beyond those covered in class, fostering curiosity </w:t>
      </w:r>
      <w:r>
        <w:rPr>
          <w:rFonts w:hint="default" w:ascii="Arial" w:hAnsi="Arial" w:cs="Arial"/>
          <w:sz w:val="24"/>
          <w:szCs w:val="24"/>
          <w:highlight w:val="yellow"/>
          <w:lang w:val="en-US"/>
        </w:rPr>
        <w:tab/>
        <w:t/>
      </w:r>
      <w:r>
        <w:rPr>
          <w:rFonts w:hint="default" w:ascii="Arial" w:hAnsi="Arial" w:cs="Arial"/>
          <w:sz w:val="24"/>
          <w:szCs w:val="24"/>
          <w:highlight w:val="yellow"/>
          <w:lang w:val="en-US"/>
        </w:rPr>
        <w:tab/>
        <w:t/>
      </w:r>
      <w:r>
        <w:rPr>
          <w:rFonts w:hint="default" w:ascii="Arial" w:hAnsi="Arial" w:cs="Arial"/>
          <w:sz w:val="24"/>
          <w:szCs w:val="24"/>
          <w:highlight w:val="yellow"/>
          <w:lang w:val="en-US"/>
        </w:rPr>
        <w:tab/>
        <w:t/>
      </w:r>
      <w:r>
        <w:rPr>
          <w:rFonts w:hint="default" w:ascii="Arial" w:hAnsi="Arial" w:cs="Arial"/>
          <w:sz w:val="24"/>
          <w:szCs w:val="24"/>
          <w:highlight w:val="yellow"/>
          <w:lang w:val="en-US"/>
        </w:rPr>
        <w:tab/>
        <w:t>and independent learning.</w:t>
      </w:r>
    </w:p>
    <w:p>
      <w:pPr>
        <w:widowControl w:val="0"/>
        <w:snapToGrid w:val="0"/>
        <w:spacing w:after="0" w:line="240" w:lineRule="auto"/>
        <w:ind w:left="480"/>
        <w:jc w:val="both"/>
        <w:rPr>
          <w:rFonts w:hint="default" w:ascii="Arial" w:hAnsi="Arial" w:cs="Arial"/>
          <w:sz w:val="24"/>
          <w:szCs w:val="24"/>
          <w:highlight w:val="yellow"/>
          <w:lang w:val="en-US"/>
        </w:rPr>
      </w:pPr>
    </w:p>
    <w:p>
      <w:pPr>
        <w:widowControl w:val="0"/>
        <w:snapToGrid w:val="0"/>
        <w:spacing w:after="0" w:line="240" w:lineRule="auto"/>
        <w:ind w:left="480"/>
        <w:jc w:val="both"/>
        <w:rPr>
          <w:rFonts w:hint="default" w:ascii="Arial" w:hAnsi="Arial" w:eastAsia="仿宋" w:cs="Arial"/>
          <w:sz w:val="24"/>
          <w:szCs w:val="24"/>
          <w:highlight w:val="yellow"/>
          <w:lang w:val="en-US"/>
        </w:rPr>
      </w:pPr>
      <w:r>
        <w:rPr>
          <w:rFonts w:hint="eastAsia" w:ascii="Arial" w:hAnsi="Arial" w:eastAsia="仿宋" w:cs="Arial"/>
          <w:sz w:val="24"/>
          <w:szCs w:val="24"/>
          <w:highlight w:val="yellow"/>
        </w:rPr>
        <w:t>Basic</w:t>
      </w:r>
      <w:r>
        <w:rPr>
          <w:rFonts w:ascii="Arial" w:hAnsi="Arial" w:eastAsia="仿宋" w:cs="Arial"/>
          <w:sz w:val="24"/>
          <w:szCs w:val="24"/>
          <w:highlight w:val="yellow"/>
        </w:rPr>
        <w:t xml:space="preserve"> </w:t>
      </w:r>
      <w:r>
        <w:rPr>
          <w:rFonts w:hint="eastAsia" w:ascii="Arial" w:hAnsi="Arial" w:eastAsia="仿宋" w:cs="Arial"/>
          <w:sz w:val="24"/>
          <w:szCs w:val="24"/>
          <w:highlight w:val="yellow"/>
        </w:rPr>
        <w:t>requirement</w:t>
      </w:r>
      <w:r>
        <w:rPr>
          <w:rFonts w:hint="default" w:ascii="Arial" w:hAnsi="Arial" w:eastAsia="仿宋" w:cs="Arial"/>
          <w:sz w:val="24"/>
          <w:szCs w:val="24"/>
          <w:highlight w:val="yellow"/>
          <w:lang w:val="en-US"/>
        </w:rPr>
        <w:t xml:space="preserve">:     </w:t>
      </w:r>
      <w:r>
        <w:rPr>
          <w:rFonts w:hint="default" w:ascii="Arial" w:hAnsi="Arial" w:eastAsia="仿宋" w:cs="Arial"/>
          <w:b/>
          <w:bCs/>
          <w:sz w:val="24"/>
          <w:szCs w:val="24"/>
          <w:highlight w:val="yellow"/>
          <w:lang w:val="en-US"/>
        </w:rPr>
        <w:t>1.</w:t>
      </w:r>
      <w:r>
        <w:rPr>
          <w:rFonts w:hint="default" w:ascii="Arial" w:hAnsi="Arial" w:eastAsia="仿宋" w:cs="Arial"/>
          <w:sz w:val="24"/>
          <w:szCs w:val="24"/>
          <w:highlight w:val="yellow"/>
          <w:lang w:val="en-US"/>
        </w:rPr>
        <w:t xml:space="preserve">API Selection; choose either the Github API or the Hacker News API for data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retrieval and visualization. Optionally, explore additional APIs listed in the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github repo. </w:t>
      </w:r>
      <w:r>
        <w:rPr>
          <w:rFonts w:hint="default" w:ascii="Arial" w:hAnsi="Arial" w:eastAsia="仿宋" w:cs="Arial"/>
          <w:b/>
          <w:bCs/>
          <w:sz w:val="24"/>
          <w:szCs w:val="24"/>
          <w:highlight w:val="yellow"/>
          <w:lang w:val="en-US"/>
        </w:rPr>
        <w:t>2.</w:t>
      </w:r>
      <w:r>
        <w:rPr>
          <w:rFonts w:hint="default" w:ascii="Arial" w:hAnsi="Arial" w:eastAsia="仿宋" w:cs="Arial"/>
          <w:sz w:val="24"/>
          <w:szCs w:val="24"/>
          <w:highlight w:val="yellow"/>
          <w:lang w:val="en-US"/>
        </w:rPr>
        <w:t xml:space="preserve">Documentation Review; Visit the documentation for Plotly as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well as the chosen API to understand their functionalities and usage. </w:t>
      </w:r>
      <w:r>
        <w:rPr>
          <w:rFonts w:hint="default" w:ascii="Arial" w:hAnsi="Arial" w:eastAsia="仿宋" w:cs="Arial"/>
          <w:b/>
          <w:bCs/>
          <w:sz w:val="24"/>
          <w:szCs w:val="24"/>
          <w:highlight w:val="yellow"/>
          <w:lang w:val="en-US"/>
        </w:rPr>
        <w:t>3.</w:t>
      </w:r>
      <w:r>
        <w:rPr>
          <w:rFonts w:hint="default" w:ascii="Arial" w:hAnsi="Arial" w:eastAsia="仿宋" w:cs="Arial"/>
          <w:sz w:val="24"/>
          <w:szCs w:val="24"/>
          <w:highlight w:val="yellow"/>
          <w:lang w:val="en-US"/>
        </w:rPr>
        <w:t xml:space="preserve">Data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Visualization Enhancement; customize the style of existing plots created in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previous exercises using Plotly. Experiment with different layout options, color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schemes, and annotations to improve visual clarity and aesthetics. </w:t>
      </w:r>
      <w:r>
        <w:rPr>
          <w:rFonts w:hint="default" w:ascii="Arial" w:hAnsi="Arial" w:eastAsia="仿宋" w:cs="Arial"/>
          <w:b/>
          <w:bCs/>
          <w:sz w:val="24"/>
          <w:szCs w:val="24"/>
          <w:highlight w:val="yellow"/>
          <w:lang w:val="en-US"/>
        </w:rPr>
        <w:t>4.</w:t>
      </w:r>
      <w:r>
        <w:rPr>
          <w:rFonts w:hint="default" w:ascii="Arial" w:hAnsi="Arial" w:eastAsia="仿宋" w:cs="Arial"/>
          <w:sz w:val="24"/>
          <w:szCs w:val="24"/>
          <w:highlight w:val="yellow"/>
          <w:lang w:val="en-US"/>
        </w:rPr>
        <w:t xml:space="preserve">Data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Retrieval and Visualization; retrieve relevant data from the chosen API and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create new visualizations based on it. This could involve pulling different types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of information, such as github repo’ stats or trending topics on Hacker News,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and representing them graphically. </w:t>
      </w:r>
      <w:r>
        <w:rPr>
          <w:rFonts w:hint="default" w:ascii="Arial" w:hAnsi="Arial" w:eastAsia="仿宋" w:cs="Arial"/>
          <w:b/>
          <w:bCs/>
          <w:sz w:val="24"/>
          <w:szCs w:val="24"/>
          <w:highlight w:val="yellow"/>
          <w:lang w:val="en-US"/>
        </w:rPr>
        <w:t>5.</w:t>
      </w:r>
      <w:r>
        <w:rPr>
          <w:rFonts w:hint="default" w:ascii="Arial" w:hAnsi="Arial" w:eastAsia="仿宋" w:cs="Arial"/>
          <w:sz w:val="24"/>
          <w:szCs w:val="24"/>
          <w:highlight w:val="yellow"/>
          <w:lang w:val="en-US"/>
        </w:rPr>
        <w:t xml:space="preserve">Code Implementation; write code to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interact with both the Plotly library for visualization and the chosen API for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data retrieval. Ensure that the code is well-documented and followsbest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practices for readability and maintainability. </w:t>
      </w:r>
      <w:r>
        <w:rPr>
          <w:rFonts w:hint="default" w:ascii="Arial" w:hAnsi="Arial" w:eastAsia="仿宋" w:cs="Arial"/>
          <w:b/>
          <w:bCs/>
          <w:sz w:val="24"/>
          <w:szCs w:val="24"/>
          <w:highlight w:val="yellow"/>
          <w:lang w:val="en-US"/>
        </w:rPr>
        <w:t>6.</w:t>
      </w:r>
      <w:r>
        <w:rPr>
          <w:rFonts w:hint="default" w:ascii="Arial" w:hAnsi="Arial" w:eastAsia="仿宋" w:cs="Arial"/>
          <w:sz w:val="24"/>
          <w:szCs w:val="24"/>
          <w:highlight w:val="yellow"/>
          <w:lang w:val="en-US"/>
        </w:rPr>
        <w:t xml:space="preserve">Presentation or Documentation;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prepare a presentation or documentation summarizing the project, including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the chosen API, the approach taken for data visualization customization, and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w:r>
      <w:r>
        <w:rPr>
          <w:rFonts w:hint="default" w:ascii="Arial" w:hAnsi="Arial" w:eastAsia="仿宋" w:cs="Arial"/>
          <w:sz w:val="24"/>
          <w:szCs w:val="24"/>
          <w:highlight w:val="yellow"/>
          <w:lang w:val="en-US"/>
        </w:rPr>
        <w:tab/>
        <w:t xml:space="preserve">the insights gained from exploring external APIs. </w:t>
      </w:r>
    </w:p>
    <w:p>
      <w:pPr>
        <w:widowControl w:val="0"/>
        <w:snapToGrid w:val="0"/>
        <w:spacing w:after="0" w:line="240" w:lineRule="auto"/>
        <w:ind w:left="2160" w:leftChars="0" w:firstLine="720" w:firstLineChars="0"/>
        <w:jc w:val="both"/>
        <w:rPr>
          <w:rFonts w:hint="default" w:ascii="Arial" w:hAnsi="Arial" w:eastAsia="仿宋" w:cs="Arial"/>
          <w:i/>
          <w:iCs/>
          <w:sz w:val="24"/>
          <w:szCs w:val="24"/>
          <w:highlight w:val="yellow"/>
          <w:lang w:val="en-US"/>
        </w:rPr>
      </w:pPr>
      <w:r>
        <w:rPr>
          <w:rFonts w:hint="default" w:ascii="Arial" w:hAnsi="Arial" w:eastAsia="仿宋" w:cs="Arial"/>
          <w:i/>
          <w:iCs/>
          <w:sz w:val="24"/>
          <w:szCs w:val="24"/>
          <w:highlight w:val="yellow"/>
          <w:lang w:val="en-US"/>
        </w:rPr>
        <w:t>Suggested reading Ch17 p356</w:t>
      </w:r>
      <w:r>
        <w:rPr>
          <w:rFonts w:hint="default" w:ascii="Arial" w:hAnsi="Arial" w:eastAsia="仿宋" w:cs="Arial"/>
          <w:i/>
          <w:iCs/>
          <w:sz w:val="24"/>
          <w:szCs w:val="24"/>
          <w:highlight w:val="yellow"/>
          <w:lang w:val="en-US"/>
        </w:rPr>
        <w:tab/>
      </w:r>
    </w:p>
    <w:p>
      <w:pPr>
        <w:widowControl w:val="0"/>
        <w:snapToGrid w:val="0"/>
        <w:spacing w:after="0" w:line="240" w:lineRule="auto"/>
        <w:ind w:firstLine="480" w:firstLineChars="200"/>
        <w:jc w:val="both"/>
        <w:rPr>
          <w:rFonts w:ascii="Arial" w:hAnsi="Arial" w:eastAsia="仿宋" w:cs="Arial"/>
          <w:sz w:val="24"/>
          <w:szCs w:val="24"/>
          <w:highlight w:val="yellow"/>
        </w:rPr>
      </w:pPr>
    </w:p>
    <w:p>
      <w:pPr>
        <w:widowControl w:val="0"/>
        <w:snapToGrid w:val="0"/>
        <w:spacing w:after="0" w:line="240" w:lineRule="auto"/>
        <w:ind w:firstLine="480" w:firstLineChars="200"/>
        <w:jc w:val="both"/>
        <w:rPr>
          <w:rFonts w:ascii="Arial" w:hAnsi="Arial" w:eastAsia="仿宋" w:cs="Arial"/>
          <w:sz w:val="24"/>
          <w:szCs w:val="24"/>
          <w:highlight w:val="yellow"/>
        </w:rPr>
      </w:pPr>
    </w:p>
    <w:p>
      <w:pPr>
        <w:widowControl w:val="0"/>
        <w:snapToGrid w:val="0"/>
        <w:spacing w:after="0" w:line="240" w:lineRule="auto"/>
        <w:ind w:firstLine="480" w:firstLineChars="200"/>
        <w:jc w:val="both"/>
        <w:rPr>
          <w:rFonts w:ascii="Arial" w:hAnsi="Arial" w:eastAsia="仿宋" w:cs="Arial"/>
          <w:b/>
          <w:sz w:val="24"/>
          <w:szCs w:val="24"/>
          <w:highlight w:val="yellow"/>
        </w:rPr>
      </w:pPr>
      <w:r>
        <w:rPr>
          <w:rFonts w:ascii="Arial" w:hAnsi="Arial" w:eastAsia="仿宋" w:cs="Arial"/>
          <w:b/>
          <w:sz w:val="24"/>
          <w:szCs w:val="24"/>
          <w:highlight w:val="yellow"/>
        </w:rPr>
        <w:t>Project 4</w:t>
      </w:r>
    </w:p>
    <w:p>
      <w:pPr>
        <w:widowControl w:val="0"/>
        <w:snapToGrid w:val="0"/>
        <w:spacing w:after="0" w:line="240" w:lineRule="auto"/>
        <w:ind w:firstLine="480" w:firstLineChars="200"/>
        <w:jc w:val="both"/>
        <w:rPr>
          <w:rFonts w:hint="default" w:ascii="Arial" w:hAnsi="Arial" w:eastAsia="仿宋" w:cs="Arial"/>
          <w:sz w:val="24"/>
          <w:szCs w:val="24"/>
          <w:highlight w:val="yellow"/>
          <w:lang w:val="en-US"/>
        </w:rPr>
      </w:pPr>
      <w:r>
        <w:rPr>
          <w:rFonts w:hint="eastAsia" w:ascii="Arial" w:hAnsi="Arial" w:eastAsia="仿宋" w:cs="Arial"/>
          <w:sz w:val="24"/>
          <w:szCs w:val="24"/>
          <w:highlight w:val="yellow"/>
        </w:rPr>
        <w:t>Project</w:t>
      </w:r>
      <w:r>
        <w:rPr>
          <w:rFonts w:ascii="Arial" w:hAnsi="Arial" w:eastAsia="仿宋" w:cs="Arial"/>
          <w:sz w:val="24"/>
          <w:szCs w:val="24"/>
          <w:highlight w:val="yellow"/>
        </w:rPr>
        <w:t xml:space="preserve"> </w:t>
      </w:r>
      <w:r>
        <w:rPr>
          <w:rFonts w:hint="eastAsia" w:ascii="Arial" w:hAnsi="Arial" w:eastAsia="仿宋" w:cs="Arial"/>
          <w:sz w:val="24"/>
          <w:szCs w:val="24"/>
          <w:highlight w:val="yellow"/>
        </w:rPr>
        <w:t>name：</w:t>
      </w:r>
      <w:r>
        <w:rPr>
          <w:rFonts w:hint="default" w:ascii="Arial" w:hAnsi="Arial" w:eastAsia="仿宋" w:cs="Arial"/>
          <w:sz w:val="24"/>
          <w:szCs w:val="24"/>
          <w:highlight w:val="yellow"/>
          <w:lang w:val="en-US"/>
        </w:rPr>
        <w:tab/>
        <w:t>Getting Started with Django</w:t>
      </w:r>
    </w:p>
    <w:p>
      <w:pPr>
        <w:widowControl w:val="0"/>
        <w:snapToGrid w:val="0"/>
        <w:spacing w:after="0" w:line="240" w:lineRule="auto"/>
        <w:ind w:firstLine="480" w:firstLineChars="200"/>
        <w:jc w:val="both"/>
        <w:rPr>
          <w:rFonts w:ascii="Arial" w:hAnsi="Arial" w:eastAsia="仿宋" w:cs="Arial"/>
          <w:sz w:val="24"/>
          <w:szCs w:val="24"/>
          <w:highlight w:val="yellow"/>
        </w:rPr>
      </w:pPr>
    </w:p>
    <w:p>
      <w:pPr>
        <w:widowControl w:val="0"/>
        <w:snapToGrid w:val="0"/>
        <w:spacing w:after="0" w:line="240" w:lineRule="auto"/>
        <w:ind w:left="480"/>
        <w:jc w:val="both"/>
        <w:rPr>
          <w:rFonts w:hint="default" w:ascii="Arial" w:hAnsi="Arial" w:cs="Arial"/>
          <w:sz w:val="24"/>
          <w:szCs w:val="24"/>
          <w:highlight w:val="yellow"/>
          <w:lang w:val="en-US"/>
        </w:rPr>
      </w:pPr>
      <w:r>
        <w:rPr>
          <w:rFonts w:ascii="Arial" w:hAnsi="Arial" w:cs="Arial"/>
          <w:sz w:val="24"/>
          <w:szCs w:val="24"/>
          <w:highlight w:val="yellow"/>
        </w:rPr>
        <w:t>Teaching purpose</w:t>
      </w:r>
      <w:r>
        <w:rPr>
          <w:rFonts w:hint="eastAsia" w:ascii="Arial" w:hAnsi="Arial" w:cs="Arial"/>
          <w:sz w:val="24"/>
          <w:szCs w:val="24"/>
          <w:highlight w:val="yellow"/>
        </w:rPr>
        <w:t>：</w:t>
      </w:r>
      <w:r>
        <w:rPr>
          <w:rFonts w:hint="default" w:ascii="Arial" w:hAnsi="Arial" w:cs="Arial"/>
          <w:sz w:val="24"/>
          <w:szCs w:val="24"/>
          <w:highlight w:val="yellow"/>
          <w:lang w:val="en-US"/>
        </w:rPr>
        <w:tab/>
      </w:r>
      <w:r>
        <w:rPr>
          <w:rFonts w:hint="default" w:ascii="Arial" w:hAnsi="Arial" w:cs="Arial"/>
          <w:b/>
          <w:bCs/>
          <w:sz w:val="24"/>
          <w:szCs w:val="24"/>
          <w:highlight w:val="yellow"/>
          <w:lang w:val="en-US"/>
        </w:rPr>
        <w:t>1.</w:t>
      </w:r>
      <w:r>
        <w:rPr>
          <w:rFonts w:hint="default" w:ascii="Arial" w:hAnsi="Arial" w:cs="Arial"/>
          <w:sz w:val="24"/>
          <w:szCs w:val="24"/>
          <w:highlight w:val="yellow"/>
          <w:lang w:val="en-US"/>
        </w:rPr>
        <w:t xml:space="preserve">Template Inheritance; understand and implement the concept of template inheritance to efficiently manage and reuse code across multiple pages in a web application. </w:t>
      </w:r>
      <w:r>
        <w:rPr>
          <w:rFonts w:hint="default" w:ascii="Arial" w:hAnsi="Arial" w:cs="Arial"/>
          <w:b/>
          <w:bCs/>
          <w:sz w:val="24"/>
          <w:szCs w:val="24"/>
          <w:highlight w:val="yellow"/>
          <w:lang w:val="en-US"/>
        </w:rPr>
        <w:t>2.</w:t>
      </w:r>
      <w:r>
        <w:rPr>
          <w:rFonts w:hint="default" w:ascii="Arial" w:hAnsi="Arial" w:cs="Arial"/>
          <w:sz w:val="24"/>
          <w:szCs w:val="24"/>
          <w:highlight w:val="yellow"/>
          <w:lang w:val="en-US"/>
        </w:rPr>
        <w:t xml:space="preserve">Dynamic Content; Learn how to dynamically generate content based on user input or database values to create dynamic web pages. </w:t>
      </w:r>
      <w:r>
        <w:rPr>
          <w:rFonts w:hint="default" w:ascii="Arial" w:hAnsi="Arial" w:cs="Arial"/>
          <w:b/>
          <w:bCs/>
          <w:sz w:val="24"/>
          <w:szCs w:val="24"/>
          <w:highlight w:val="yellow"/>
          <w:lang w:val="en-US"/>
        </w:rPr>
        <w:t>3.</w:t>
      </w:r>
      <w:r>
        <w:rPr>
          <w:rFonts w:hint="default" w:ascii="Arial" w:hAnsi="Arial" w:cs="Arial"/>
          <w:sz w:val="24"/>
          <w:szCs w:val="24"/>
          <w:highlight w:val="yellow"/>
          <w:lang w:val="en-US"/>
        </w:rPr>
        <w:t xml:space="preserve">Routing and Linking; practice creating routes and linking pages within a web application to ensure seamless navigation for users. </w:t>
      </w:r>
      <w:r>
        <w:rPr>
          <w:rFonts w:hint="default" w:ascii="Arial" w:hAnsi="Arial" w:cs="Arial"/>
          <w:b/>
          <w:bCs/>
          <w:sz w:val="24"/>
          <w:szCs w:val="24"/>
          <w:highlight w:val="yellow"/>
          <w:lang w:val="en-US"/>
        </w:rPr>
        <w:t>4.</w:t>
      </w:r>
      <w:r>
        <w:rPr>
          <w:rFonts w:hint="default" w:ascii="Arial" w:hAnsi="Arial" w:cs="Arial"/>
          <w:sz w:val="24"/>
          <w:szCs w:val="24"/>
          <w:highlight w:val="yellow"/>
          <w:lang w:val="en-US"/>
        </w:rPr>
        <w:t xml:space="preserve">Data Management; explore techniques for managing and displaying data, such as storing pizza names and toppings, and retrieving them to populate web pages. </w:t>
      </w:r>
      <w:r>
        <w:rPr>
          <w:rFonts w:hint="default" w:ascii="Arial" w:hAnsi="Arial" w:cs="Arial"/>
          <w:b/>
          <w:bCs/>
          <w:sz w:val="24"/>
          <w:szCs w:val="24"/>
          <w:highlight w:val="yellow"/>
          <w:lang w:val="en-US"/>
        </w:rPr>
        <w:t>5.</w:t>
      </w:r>
      <w:r>
        <w:rPr>
          <w:rFonts w:hint="default" w:ascii="Arial" w:hAnsi="Arial" w:cs="Arial"/>
          <w:sz w:val="24"/>
          <w:szCs w:val="24"/>
          <w:highlight w:val="yellow"/>
          <w:lang w:val="en-US"/>
        </w:rPr>
        <w:t>User Experience; focus on enhancing the user experience by organizing information in a clear and intuitive manner, allowing users to easily find and navigate through available pizza options.</w:t>
      </w:r>
    </w:p>
    <w:p>
      <w:pPr>
        <w:widowControl w:val="0"/>
        <w:snapToGrid w:val="0"/>
        <w:spacing w:after="0" w:line="240" w:lineRule="auto"/>
        <w:ind w:left="480"/>
        <w:jc w:val="both"/>
        <w:rPr>
          <w:rFonts w:hint="default" w:ascii="Arial" w:hAnsi="Arial" w:cs="Arial"/>
          <w:sz w:val="24"/>
          <w:szCs w:val="24"/>
          <w:highlight w:val="yellow"/>
          <w:lang w:val="en-US"/>
        </w:rPr>
      </w:pPr>
    </w:p>
    <w:p>
      <w:pPr>
        <w:widowControl w:val="0"/>
        <w:snapToGrid w:val="0"/>
        <w:spacing w:after="0" w:line="240" w:lineRule="auto"/>
        <w:ind w:left="480"/>
        <w:jc w:val="both"/>
        <w:rPr>
          <w:rFonts w:hint="default" w:ascii="Arial" w:hAnsi="Arial" w:cs="Arial"/>
          <w:sz w:val="24"/>
          <w:szCs w:val="24"/>
          <w:highlight w:val="yellow"/>
          <w:lang w:val="en-US"/>
        </w:rPr>
      </w:pPr>
      <w:r>
        <w:rPr>
          <w:rFonts w:ascii="Arial" w:hAnsi="Arial" w:cs="Arial"/>
          <w:b/>
          <w:bCs/>
          <w:sz w:val="24"/>
          <w:szCs w:val="24"/>
          <w:highlight w:val="yellow"/>
        </w:rPr>
        <w:t xml:space="preserve">Basic requirement: </w:t>
      </w:r>
      <w:r>
        <w:rPr>
          <w:rFonts w:hint="default" w:ascii="Arial" w:hAnsi="Arial" w:cs="Arial"/>
          <w:sz w:val="24"/>
          <w:szCs w:val="24"/>
          <w:highlight w:val="yellow"/>
          <w:lang w:val="en-US"/>
        </w:rPr>
        <w:tab/>
      </w:r>
      <w:r>
        <w:rPr>
          <w:rFonts w:hint="default" w:ascii="Arial" w:hAnsi="Arial" w:cs="Arial"/>
          <w:b/>
          <w:bCs/>
          <w:sz w:val="24"/>
          <w:szCs w:val="24"/>
          <w:highlight w:val="yellow"/>
          <w:lang w:val="en-US"/>
        </w:rPr>
        <w:t>1.</w:t>
      </w:r>
      <w:r>
        <w:rPr>
          <w:rFonts w:hint="default" w:ascii="Arial" w:hAnsi="Arial" w:cs="Arial"/>
          <w:b w:val="0"/>
          <w:bCs w:val="0"/>
          <w:sz w:val="24"/>
          <w:szCs w:val="24"/>
          <w:highlight w:val="yellow"/>
          <w:lang w:val="en-US"/>
        </w:rPr>
        <w:t xml:space="preserve">Add a Page for Available Pizzas; </w:t>
      </w:r>
      <w:r>
        <w:rPr>
          <w:rFonts w:hint="default" w:ascii="Arial" w:hAnsi="Arial" w:cs="Arial"/>
          <w:sz w:val="24"/>
          <w:szCs w:val="24"/>
          <w:highlight w:val="yellow"/>
          <w:lang w:val="en-US"/>
        </w:rPr>
        <w:t xml:space="preserve">create a new page within the Pizzeria project to display the names of available pizzas. This page should be linked to the existing project from Exercise 18-6 or your chosen project. </w:t>
      </w:r>
      <w:r>
        <w:rPr>
          <w:rFonts w:hint="default" w:ascii="Arial" w:hAnsi="Arial" w:cs="Arial"/>
          <w:b/>
          <w:bCs/>
          <w:sz w:val="24"/>
          <w:szCs w:val="24"/>
          <w:highlight w:val="yellow"/>
          <w:lang w:val="en-US"/>
        </w:rPr>
        <w:t>2.</w:t>
      </w:r>
      <w:r>
        <w:rPr>
          <w:rFonts w:hint="default" w:ascii="Arial" w:hAnsi="Arial" w:cs="Arial"/>
          <w:b w:val="0"/>
          <w:bCs w:val="0"/>
          <w:sz w:val="24"/>
          <w:szCs w:val="24"/>
          <w:highlight w:val="yellow"/>
          <w:lang w:val="en-US"/>
        </w:rPr>
        <w:t xml:space="preserve">Link Pizza Names to Toppings; </w:t>
      </w:r>
      <w:r>
        <w:rPr>
          <w:rFonts w:hint="default" w:ascii="Arial" w:hAnsi="Arial" w:cs="Arial"/>
          <w:sz w:val="24"/>
          <w:szCs w:val="24"/>
          <w:highlight w:val="yellow"/>
          <w:lang w:val="en-US"/>
        </w:rPr>
        <w:t xml:space="preserve">ensure that each pizza name displayed on the page is clickable and linked to a separate page displaying the toppings of that particular pizza. </w:t>
      </w:r>
      <w:r>
        <w:rPr>
          <w:rFonts w:hint="default" w:ascii="Arial" w:hAnsi="Arial" w:cs="Arial"/>
          <w:b/>
          <w:bCs/>
          <w:sz w:val="24"/>
          <w:szCs w:val="24"/>
          <w:highlight w:val="yellow"/>
          <w:lang w:val="en-US"/>
        </w:rPr>
        <w:t>3.</w:t>
      </w:r>
      <w:r>
        <w:rPr>
          <w:rFonts w:hint="default" w:ascii="Arial" w:hAnsi="Arial" w:cs="Arial"/>
          <w:b w:val="0"/>
          <w:bCs w:val="0"/>
          <w:sz w:val="24"/>
          <w:szCs w:val="24"/>
          <w:highlight w:val="yellow"/>
          <w:lang w:val="en-US"/>
        </w:rPr>
        <w:t xml:space="preserve">Template Inheritance; </w:t>
      </w:r>
      <w:r>
        <w:rPr>
          <w:rFonts w:hint="default" w:ascii="Arial" w:hAnsi="Arial" w:cs="Arial"/>
          <w:sz w:val="24"/>
          <w:szCs w:val="24"/>
          <w:highlight w:val="yellow"/>
          <w:lang w:val="en-US"/>
        </w:rPr>
        <w:t xml:space="preserve">utilize template inheritance to efficiently build the new pages, inheriting common layout elements from a base template to maintain consistency across the application. </w:t>
      </w:r>
      <w:r>
        <w:rPr>
          <w:rFonts w:hint="default" w:ascii="Arial" w:hAnsi="Arial" w:cs="Arial"/>
          <w:b/>
          <w:bCs/>
          <w:sz w:val="24"/>
          <w:szCs w:val="24"/>
          <w:highlight w:val="yellow"/>
          <w:lang w:val="en-US"/>
        </w:rPr>
        <w:t>4.</w:t>
      </w:r>
      <w:r>
        <w:rPr>
          <w:rFonts w:hint="default" w:ascii="Arial" w:hAnsi="Arial" w:cs="Arial"/>
          <w:sz w:val="24"/>
          <w:szCs w:val="24"/>
          <w:highlight w:val="yellow"/>
          <w:lang w:val="en-US"/>
        </w:rPr>
        <w:t xml:space="preserve">Dynamic Content Generation; dynamically generate the content for both the pizza names page and the individual pizza toppings pages based on data stored in the application, such as pizza names and their corresponding toppings. </w:t>
      </w:r>
      <w:r>
        <w:rPr>
          <w:rFonts w:hint="default" w:ascii="Arial" w:hAnsi="Arial" w:cs="Arial"/>
          <w:b/>
          <w:bCs/>
          <w:sz w:val="24"/>
          <w:szCs w:val="24"/>
          <w:highlight w:val="yellow"/>
          <w:lang w:val="en-US"/>
        </w:rPr>
        <w:t>5.</w:t>
      </w:r>
      <w:r>
        <w:rPr>
          <w:rFonts w:hint="default" w:ascii="Arial" w:hAnsi="Arial" w:cs="Arial"/>
          <w:sz w:val="24"/>
          <w:szCs w:val="24"/>
          <w:highlight w:val="yellow"/>
          <w:lang w:val="en-US"/>
        </w:rPr>
        <w:t xml:space="preserve">Navigation; implement intuitive navigation features, such as breadcrumbs or a navigation bar, to allow users to easily move between pages within the application. </w:t>
      </w:r>
      <w:r>
        <w:rPr>
          <w:rFonts w:hint="default" w:ascii="Arial" w:hAnsi="Arial" w:cs="Arial"/>
          <w:b/>
          <w:bCs/>
          <w:sz w:val="24"/>
          <w:szCs w:val="24"/>
          <w:highlight w:val="yellow"/>
          <w:lang w:val="en-US"/>
        </w:rPr>
        <w:t>6.</w:t>
      </w:r>
      <w:r>
        <w:rPr>
          <w:rFonts w:hint="default" w:ascii="Arial" w:hAnsi="Arial" w:cs="Arial"/>
          <w:sz w:val="24"/>
          <w:szCs w:val="24"/>
          <w:highlight w:val="yellow"/>
          <w:lang w:val="en-US"/>
        </w:rPr>
        <w:t>Testing and Validation; ensure that the implemented features are thoroughly tested to verify their functionality and address any potential issues or bugs. Validate user inputs and handle edge cases appropriately.</w:t>
      </w:r>
    </w:p>
    <w:p>
      <w:pPr>
        <w:widowControl w:val="0"/>
        <w:snapToGrid w:val="0"/>
        <w:spacing w:after="0" w:line="240" w:lineRule="auto"/>
        <w:ind w:left="480"/>
        <w:jc w:val="both"/>
        <w:rPr>
          <w:rFonts w:hint="default" w:ascii="Arial" w:hAnsi="Arial" w:cs="Arial"/>
          <w:i/>
          <w:iCs/>
          <w:sz w:val="24"/>
          <w:szCs w:val="24"/>
          <w:highlight w:val="yellow"/>
          <w:lang w:val="en-US"/>
        </w:rPr>
      </w:pPr>
      <w:r>
        <w:rPr>
          <w:rFonts w:hint="default" w:ascii="Arial" w:hAnsi="Arial" w:cs="Arial"/>
          <w:i/>
          <w:iCs/>
          <w:sz w:val="24"/>
          <w:szCs w:val="24"/>
          <w:highlight w:val="yellow"/>
          <w:lang w:val="en-US"/>
        </w:rPr>
        <w:t>Suggested reading Ch18 p375</w:t>
      </w:r>
      <w:bookmarkStart w:id="1" w:name="_GoBack"/>
      <w:bookmarkEnd w:id="1"/>
    </w:p>
    <w:p>
      <w:pPr>
        <w:widowControl w:val="0"/>
        <w:snapToGrid w:val="0"/>
        <w:spacing w:after="0" w:line="240" w:lineRule="auto"/>
        <w:jc w:val="both"/>
        <w:rPr>
          <w:rFonts w:ascii="Arial" w:hAnsi="Arial" w:eastAsia="仿宋" w:cs="Arial"/>
          <w:sz w:val="24"/>
          <w:szCs w:val="24"/>
        </w:rPr>
      </w:pPr>
    </w:p>
    <w:p>
      <w:pPr>
        <w:widowControl w:val="0"/>
        <w:snapToGrid w:val="0"/>
        <w:spacing w:after="0" w:line="240" w:lineRule="auto"/>
        <w:jc w:val="both"/>
        <w:rPr>
          <w:rFonts w:ascii="Arial" w:hAnsi="Arial" w:eastAsia="仿宋" w:cs="Arial"/>
          <w:sz w:val="24"/>
          <w:szCs w:val="24"/>
        </w:rPr>
      </w:pPr>
    </w:p>
    <w:p>
      <w:pPr>
        <w:snapToGrid w:val="0"/>
        <w:spacing w:after="0" w:line="240" w:lineRule="auto"/>
        <w:rPr>
          <w:rFonts w:ascii="Arial" w:hAnsi="Arial" w:eastAsia="黑体" w:cs="Arial"/>
          <w:b/>
          <w:bCs/>
          <w:sz w:val="30"/>
          <w:szCs w:val="30"/>
        </w:rPr>
      </w:pPr>
      <w:r>
        <w:rPr>
          <w:rFonts w:hint="eastAsia" w:ascii="SimSun" w:hAnsi="SimSun" w:eastAsia="SimSun" w:cs="SimSun"/>
          <w:b/>
          <w:bCs/>
          <w:sz w:val="30"/>
          <w:szCs w:val="30"/>
        </w:rPr>
        <w:t>Ⅲ</w:t>
      </w:r>
      <w:r>
        <w:rPr>
          <w:rFonts w:ascii="Arial" w:hAnsi="Arial" w:eastAsia="黑体" w:cs="Arial"/>
          <w:b/>
          <w:bCs/>
          <w:sz w:val="30"/>
          <w:szCs w:val="30"/>
        </w:rPr>
        <w:t>、Course chapters and class hour allocation table</w:t>
      </w:r>
    </w:p>
    <w:tbl>
      <w:tblPr>
        <w:tblStyle w:val="12"/>
        <w:tblW w:w="106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627"/>
        <w:gridCol w:w="975"/>
        <w:gridCol w:w="1485"/>
        <w:gridCol w:w="1275"/>
        <w:gridCol w:w="1200"/>
        <w:gridCol w:w="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1129" w:type="dxa"/>
            <w:vAlign w:val="center"/>
          </w:tcPr>
          <w:p>
            <w:pPr>
              <w:snapToGrid w:val="0"/>
              <w:spacing w:after="0" w:line="240" w:lineRule="auto"/>
              <w:jc w:val="center"/>
              <w:rPr>
                <w:rFonts w:ascii="Arial" w:hAnsi="Arial" w:eastAsia="黑体" w:cs="Arial"/>
                <w:sz w:val="24"/>
                <w:szCs w:val="24"/>
              </w:rPr>
            </w:pPr>
          </w:p>
        </w:tc>
        <w:tc>
          <w:tcPr>
            <w:tcW w:w="3627" w:type="dxa"/>
            <w:vAlign w:val="center"/>
          </w:tcPr>
          <w:p>
            <w:pPr>
              <w:snapToGrid w:val="0"/>
              <w:spacing w:after="0" w:line="240" w:lineRule="auto"/>
              <w:jc w:val="center"/>
              <w:rPr>
                <w:rFonts w:ascii="Arial" w:hAnsi="Arial" w:eastAsia="仿宋" w:cs="Arial"/>
                <w:sz w:val="24"/>
                <w:szCs w:val="24"/>
              </w:rPr>
            </w:pPr>
          </w:p>
        </w:tc>
        <w:tc>
          <w:tcPr>
            <w:tcW w:w="975" w:type="dxa"/>
            <w:vAlign w:val="center"/>
          </w:tcPr>
          <w:p>
            <w:pPr>
              <w:snapToGrid w:val="0"/>
              <w:spacing w:after="0" w:line="240" w:lineRule="auto"/>
              <w:jc w:val="center"/>
              <w:rPr>
                <w:rFonts w:ascii="Arial" w:hAnsi="Arial" w:eastAsia="仿宋" w:cs="Arial"/>
                <w:sz w:val="24"/>
                <w:szCs w:val="24"/>
              </w:rPr>
            </w:pPr>
          </w:p>
        </w:tc>
        <w:tc>
          <w:tcPr>
            <w:tcW w:w="1485" w:type="dxa"/>
            <w:vAlign w:val="center"/>
          </w:tcPr>
          <w:p>
            <w:pPr>
              <w:snapToGrid w:val="0"/>
              <w:spacing w:after="0" w:line="240" w:lineRule="auto"/>
              <w:jc w:val="center"/>
              <w:rPr>
                <w:rFonts w:ascii="Arial" w:hAnsi="Arial" w:eastAsia="仿宋" w:cs="Arial"/>
                <w:sz w:val="24"/>
                <w:szCs w:val="24"/>
              </w:rPr>
            </w:pPr>
          </w:p>
        </w:tc>
        <w:tc>
          <w:tcPr>
            <w:tcW w:w="1275" w:type="dxa"/>
            <w:vAlign w:val="center"/>
          </w:tcPr>
          <w:p>
            <w:pPr>
              <w:snapToGrid w:val="0"/>
              <w:spacing w:after="0" w:line="240" w:lineRule="auto"/>
              <w:jc w:val="center"/>
              <w:rPr>
                <w:rFonts w:ascii="Arial" w:hAnsi="Arial" w:eastAsia="仿宋" w:cs="Arial"/>
                <w:sz w:val="24"/>
                <w:szCs w:val="24"/>
              </w:rPr>
            </w:pPr>
          </w:p>
        </w:tc>
        <w:tc>
          <w:tcPr>
            <w:tcW w:w="1200" w:type="dxa"/>
            <w:vAlign w:val="center"/>
          </w:tcPr>
          <w:p>
            <w:pPr>
              <w:snapToGrid w:val="0"/>
              <w:spacing w:after="0" w:line="240" w:lineRule="auto"/>
              <w:jc w:val="center"/>
              <w:rPr>
                <w:rFonts w:ascii="Arial" w:hAnsi="Arial" w:eastAsia="仿宋" w:cs="Arial"/>
                <w:sz w:val="24"/>
                <w:szCs w:val="24"/>
              </w:rPr>
            </w:pPr>
          </w:p>
        </w:tc>
        <w:tc>
          <w:tcPr>
            <w:tcW w:w="931" w:type="dxa"/>
            <w:vAlign w:val="center"/>
          </w:tcPr>
          <w:p>
            <w:pPr>
              <w:snapToGrid w:val="0"/>
              <w:spacing w:after="0" w:line="240" w:lineRule="auto"/>
              <w:jc w:val="center"/>
              <w:rPr>
                <w:rFonts w:ascii="Arial" w:hAnsi="Arial" w:eastAsia="仿宋"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1129" w:type="dxa"/>
            <w:vAlign w:val="center"/>
          </w:tcPr>
          <w:p>
            <w:pPr>
              <w:snapToGrid w:val="0"/>
              <w:spacing w:after="0" w:line="240" w:lineRule="auto"/>
              <w:jc w:val="center"/>
              <w:rPr>
                <w:rFonts w:ascii="Arial" w:hAnsi="Arial" w:eastAsia="仿宋" w:cs="Arial"/>
                <w:sz w:val="24"/>
                <w:szCs w:val="24"/>
              </w:rPr>
            </w:pPr>
            <w:r>
              <w:rPr>
                <w:rFonts w:ascii="Arial" w:hAnsi="Arial" w:eastAsia="黑体" w:cs="Arial"/>
                <w:sz w:val="24"/>
                <w:szCs w:val="24"/>
              </w:rPr>
              <w:t>Chapter</w:t>
            </w:r>
          </w:p>
        </w:tc>
        <w:tc>
          <w:tcPr>
            <w:tcW w:w="3627" w:type="dxa"/>
            <w:vAlign w:val="center"/>
          </w:tcPr>
          <w:p>
            <w:pPr>
              <w:snapToGrid w:val="0"/>
              <w:spacing w:after="0" w:line="240" w:lineRule="auto"/>
              <w:jc w:val="center"/>
              <w:rPr>
                <w:rFonts w:ascii="Arial" w:hAnsi="Arial" w:eastAsia="仿宋" w:cs="Arial"/>
                <w:sz w:val="24"/>
                <w:szCs w:val="24"/>
              </w:rPr>
            </w:pPr>
            <w:r>
              <w:rPr>
                <w:rFonts w:ascii="Arial" w:hAnsi="Arial" w:eastAsia="仿宋" w:cs="Arial"/>
                <w:sz w:val="24"/>
                <w:szCs w:val="24"/>
              </w:rPr>
              <w:t>Teaching content</w:t>
            </w:r>
          </w:p>
        </w:tc>
        <w:tc>
          <w:tcPr>
            <w:tcW w:w="975" w:type="dxa"/>
            <w:vAlign w:val="center"/>
          </w:tcPr>
          <w:p>
            <w:pPr>
              <w:snapToGrid w:val="0"/>
              <w:spacing w:after="0" w:line="240" w:lineRule="auto"/>
              <w:jc w:val="center"/>
              <w:rPr>
                <w:rFonts w:hint="default" w:ascii="Arial" w:hAnsi="Arial" w:eastAsia="仿宋" w:cs="Arial"/>
                <w:sz w:val="24"/>
                <w:szCs w:val="24"/>
                <w:lang w:val="en-US"/>
              </w:rPr>
            </w:pPr>
            <w:r>
              <w:rPr>
                <w:rFonts w:hint="default" w:ascii="Arial" w:hAnsi="Arial" w:eastAsia="仿宋" w:cs="Arial"/>
                <w:sz w:val="24"/>
                <w:szCs w:val="24"/>
                <w:lang w:val="en-US"/>
              </w:rPr>
              <w:t>Page count</w:t>
            </w:r>
          </w:p>
        </w:tc>
        <w:tc>
          <w:tcPr>
            <w:tcW w:w="1485" w:type="dxa"/>
            <w:vAlign w:val="center"/>
          </w:tcPr>
          <w:p>
            <w:pPr>
              <w:snapToGrid w:val="0"/>
              <w:spacing w:after="0" w:line="240" w:lineRule="auto"/>
              <w:jc w:val="center"/>
              <w:rPr>
                <w:rFonts w:ascii="Arial" w:hAnsi="Arial" w:eastAsia="仿宋" w:cs="Arial"/>
                <w:sz w:val="24"/>
                <w:szCs w:val="24"/>
              </w:rPr>
            </w:pPr>
            <w:r>
              <w:rPr>
                <w:rFonts w:ascii="Arial" w:hAnsi="Arial" w:eastAsia="仿宋" w:cs="Arial"/>
                <w:sz w:val="24"/>
                <w:szCs w:val="24"/>
              </w:rPr>
              <w:t>Teaching theory</w:t>
            </w:r>
          </w:p>
        </w:tc>
        <w:tc>
          <w:tcPr>
            <w:tcW w:w="1275" w:type="dxa"/>
            <w:vAlign w:val="center"/>
          </w:tcPr>
          <w:p>
            <w:pPr>
              <w:snapToGrid w:val="0"/>
              <w:spacing w:after="0" w:line="240" w:lineRule="auto"/>
              <w:jc w:val="center"/>
              <w:rPr>
                <w:rFonts w:ascii="Arial" w:hAnsi="Arial" w:eastAsia="仿宋" w:cs="Arial"/>
                <w:sz w:val="24"/>
                <w:szCs w:val="24"/>
              </w:rPr>
            </w:pPr>
            <w:r>
              <w:rPr>
                <w:rFonts w:ascii="Arial" w:hAnsi="Arial" w:eastAsia="仿宋" w:cs="Arial"/>
                <w:sz w:val="24"/>
                <w:szCs w:val="24"/>
              </w:rPr>
              <w:t>Experimental Hours</w:t>
            </w:r>
          </w:p>
        </w:tc>
        <w:tc>
          <w:tcPr>
            <w:tcW w:w="1200" w:type="dxa"/>
            <w:vAlign w:val="center"/>
          </w:tcPr>
          <w:p>
            <w:pPr>
              <w:snapToGrid w:val="0"/>
              <w:spacing w:after="0" w:line="240" w:lineRule="auto"/>
              <w:jc w:val="center"/>
              <w:rPr>
                <w:rFonts w:ascii="Arial" w:hAnsi="Arial" w:eastAsia="仿宋" w:cs="Arial"/>
                <w:sz w:val="24"/>
                <w:szCs w:val="24"/>
              </w:rPr>
            </w:pPr>
            <w:r>
              <w:rPr>
                <w:rFonts w:ascii="Arial" w:hAnsi="Arial" w:eastAsia="仿宋" w:cs="Arial"/>
                <w:sz w:val="24"/>
                <w:szCs w:val="24"/>
              </w:rPr>
              <w:t>Practical training hours</w:t>
            </w:r>
          </w:p>
        </w:tc>
        <w:tc>
          <w:tcPr>
            <w:tcW w:w="931" w:type="dxa"/>
            <w:vAlign w:val="center"/>
          </w:tcPr>
          <w:p>
            <w:pPr>
              <w:snapToGrid w:val="0"/>
              <w:spacing w:after="0" w:line="240" w:lineRule="auto"/>
              <w:jc w:val="center"/>
              <w:rPr>
                <w:rFonts w:ascii="Arial" w:hAnsi="Arial" w:eastAsia="仿宋" w:cs="Arial"/>
                <w:sz w:val="24"/>
                <w:szCs w:val="24"/>
              </w:rPr>
            </w:pPr>
            <w:r>
              <w:rPr>
                <w:rFonts w:ascii="Arial" w:hAnsi="Arial" w:eastAsia="仿宋" w:cs="Arial"/>
                <w:sz w:val="24"/>
                <w:szCs w:val="24"/>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1129" w:type="dxa"/>
            <w:vAlign w:val="center"/>
          </w:tcPr>
          <w:p>
            <w:pPr>
              <w:snapToGrid w:val="0"/>
              <w:spacing w:after="0" w:line="240" w:lineRule="auto"/>
              <w:jc w:val="center"/>
              <w:rPr>
                <w:rFonts w:ascii="Arial" w:hAnsi="Arial" w:eastAsia="黑体" w:cs="Arial"/>
                <w:sz w:val="24"/>
                <w:szCs w:val="24"/>
              </w:rPr>
            </w:pPr>
          </w:p>
        </w:tc>
        <w:tc>
          <w:tcPr>
            <w:tcW w:w="3627" w:type="dxa"/>
            <w:vAlign w:val="center"/>
          </w:tcPr>
          <w:p>
            <w:pPr>
              <w:snapToGrid w:val="0"/>
              <w:spacing w:after="0" w:line="240" w:lineRule="auto"/>
              <w:jc w:val="center"/>
              <w:rPr>
                <w:rFonts w:hint="default" w:ascii="Arial" w:hAnsi="Arial" w:eastAsia="仿宋" w:cs="Arial"/>
                <w:sz w:val="24"/>
                <w:szCs w:val="24"/>
                <w:lang w:val="en-US"/>
              </w:rPr>
            </w:pPr>
            <w:r>
              <w:rPr>
                <w:rFonts w:hint="default" w:ascii="Arial" w:hAnsi="Arial" w:eastAsia="仿宋" w:cs="Arial"/>
                <w:b/>
                <w:bCs/>
                <w:sz w:val="24"/>
                <w:szCs w:val="24"/>
                <w:lang w:val="en-US"/>
              </w:rPr>
              <w:t>PART I: BASICS</w:t>
            </w:r>
          </w:p>
        </w:tc>
        <w:tc>
          <w:tcPr>
            <w:tcW w:w="975" w:type="dxa"/>
            <w:vAlign w:val="center"/>
          </w:tcPr>
          <w:p>
            <w:pPr>
              <w:snapToGrid w:val="0"/>
              <w:spacing w:after="0" w:line="240" w:lineRule="auto"/>
              <w:jc w:val="center"/>
              <w:rPr>
                <w:rFonts w:hint="default" w:ascii="Arial" w:hAnsi="Arial" w:eastAsia="仿宋" w:cs="Arial"/>
                <w:b/>
                <w:bCs/>
                <w:sz w:val="24"/>
                <w:szCs w:val="24"/>
                <w:lang w:val="en-US"/>
              </w:rPr>
            </w:pPr>
          </w:p>
        </w:tc>
        <w:tc>
          <w:tcPr>
            <w:tcW w:w="1485" w:type="dxa"/>
            <w:vAlign w:val="center"/>
          </w:tcPr>
          <w:p>
            <w:pPr>
              <w:snapToGrid w:val="0"/>
              <w:spacing w:after="0" w:line="240" w:lineRule="auto"/>
              <w:jc w:val="center"/>
              <w:rPr>
                <w:rFonts w:hint="default" w:ascii="Arial" w:hAnsi="Arial" w:eastAsia="仿宋" w:cs="Arial"/>
                <w:sz w:val="24"/>
                <w:szCs w:val="24"/>
                <w:lang w:val="en-US"/>
              </w:rPr>
            </w:pPr>
            <w:r>
              <w:rPr>
                <w:rFonts w:hint="default" w:ascii="Arial" w:hAnsi="Arial" w:eastAsia="仿宋" w:cs="Arial"/>
                <w:sz w:val="24"/>
                <w:szCs w:val="24"/>
                <w:lang w:val="en-US"/>
              </w:rPr>
              <w:t>Lecture</w:t>
            </w:r>
          </w:p>
        </w:tc>
        <w:tc>
          <w:tcPr>
            <w:tcW w:w="1275" w:type="dxa"/>
            <w:vAlign w:val="center"/>
          </w:tcPr>
          <w:p>
            <w:pPr>
              <w:snapToGrid w:val="0"/>
              <w:spacing w:after="0" w:line="240" w:lineRule="auto"/>
              <w:jc w:val="left"/>
              <w:rPr>
                <w:rFonts w:hint="default" w:ascii="Arial" w:hAnsi="Arial" w:eastAsia="仿宋" w:cs="Arial"/>
                <w:sz w:val="24"/>
                <w:szCs w:val="24"/>
                <w:lang w:val="en-US"/>
              </w:rPr>
            </w:pPr>
            <w:r>
              <w:rPr>
                <w:rFonts w:hint="default" w:ascii="Arial" w:hAnsi="Arial" w:eastAsia="仿宋" w:cs="Arial"/>
                <w:sz w:val="22"/>
                <w:szCs w:val="22"/>
                <w:lang w:val="en-US"/>
              </w:rPr>
              <w:t>Classwork/Lab</w:t>
            </w:r>
          </w:p>
        </w:tc>
        <w:tc>
          <w:tcPr>
            <w:tcW w:w="1200" w:type="dxa"/>
            <w:vAlign w:val="center"/>
          </w:tcPr>
          <w:p>
            <w:pPr>
              <w:snapToGrid w:val="0"/>
              <w:spacing w:after="0" w:line="240" w:lineRule="auto"/>
              <w:jc w:val="left"/>
              <w:rPr>
                <w:rFonts w:hint="default" w:ascii="Arial" w:hAnsi="Arial" w:eastAsia="仿宋" w:cs="Arial"/>
                <w:sz w:val="24"/>
                <w:szCs w:val="24"/>
                <w:lang w:val="en-US"/>
              </w:rPr>
            </w:pPr>
            <w:r>
              <w:rPr>
                <w:rFonts w:hint="default" w:ascii="Arial" w:hAnsi="Arial" w:eastAsia="仿宋" w:cs="Arial"/>
                <w:sz w:val="21"/>
                <w:szCs w:val="21"/>
                <w:lang w:val="en-US"/>
              </w:rPr>
              <w:t xml:space="preserve">Projects </w:t>
            </w:r>
            <w:r>
              <w:rPr>
                <w:rFonts w:hint="default" w:ascii="Arial" w:hAnsi="Arial" w:eastAsia="仿宋" w:cs="Arial"/>
                <w:sz w:val="20"/>
                <w:szCs w:val="20"/>
                <w:lang w:val="en-US"/>
              </w:rPr>
              <w:t>(are part of hw)</w:t>
            </w:r>
          </w:p>
        </w:tc>
        <w:tc>
          <w:tcPr>
            <w:tcW w:w="931" w:type="dxa"/>
            <w:vAlign w:val="center"/>
          </w:tcPr>
          <w:p>
            <w:pPr>
              <w:snapToGrid w:val="0"/>
              <w:spacing w:after="0" w:line="240" w:lineRule="auto"/>
              <w:jc w:val="center"/>
              <w:rPr>
                <w:rFonts w:ascii="Arial" w:hAnsi="Arial" w:eastAsia="仿宋"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1129" w:type="dxa"/>
            <w:vAlign w:val="center"/>
          </w:tcPr>
          <w:p>
            <w:pPr>
              <w:snapToGrid w:val="0"/>
              <w:spacing w:after="0" w:line="240" w:lineRule="auto"/>
              <w:jc w:val="center"/>
              <w:rPr>
                <w:rFonts w:hint="default" w:ascii="Arial" w:hAnsi="Arial" w:eastAsia="仿宋" w:cs="Arial"/>
                <w:sz w:val="28"/>
                <w:szCs w:val="28"/>
                <w:highlight w:val="yellow"/>
                <w:lang w:val="en-US"/>
              </w:rPr>
            </w:pPr>
            <w:r>
              <w:rPr>
                <w:rFonts w:ascii="Arial" w:hAnsi="Arial" w:eastAsia="仿宋" w:cs="Arial"/>
                <w:sz w:val="28"/>
                <w:szCs w:val="28"/>
                <w:highlight w:val="yellow"/>
              </w:rPr>
              <w:t>1</w:t>
            </w:r>
          </w:p>
        </w:tc>
        <w:tc>
          <w:tcPr>
            <w:tcW w:w="3627" w:type="dxa"/>
            <w:vAlign w:val="center"/>
          </w:tcPr>
          <w:p>
            <w:pPr>
              <w:snapToGrid w:val="0"/>
              <w:spacing w:after="0" w:line="240" w:lineRule="auto"/>
              <w:jc w:val="left"/>
              <w:rPr>
                <w:rFonts w:hint="default" w:ascii="Arial" w:hAnsi="Arial" w:eastAsia="仿宋" w:cs="Arial"/>
                <w:sz w:val="24"/>
                <w:szCs w:val="24"/>
                <w:highlight w:val="yellow"/>
                <w:lang w:val="en-US"/>
              </w:rPr>
            </w:pPr>
            <w:r>
              <w:rPr>
                <w:rFonts w:hint="default" w:ascii="Arial" w:hAnsi="Arial" w:eastAsia="仿宋" w:cs="Arial"/>
                <w:b w:val="0"/>
                <w:bCs w:val="0"/>
                <w:sz w:val="28"/>
                <w:szCs w:val="28"/>
                <w:highlight w:val="yellow"/>
                <w:lang w:val="en-US"/>
              </w:rPr>
              <w:t>Getting Started</w:t>
            </w:r>
          </w:p>
        </w:tc>
        <w:tc>
          <w:tcPr>
            <w:tcW w:w="975" w:type="dxa"/>
            <w:vAlign w:val="center"/>
          </w:tcPr>
          <w:p>
            <w:pPr>
              <w:snapToGrid w:val="0"/>
              <w:spacing w:after="0" w:line="240" w:lineRule="auto"/>
              <w:jc w:val="left"/>
              <w:rPr>
                <w:rFonts w:hint="default" w:ascii="Arial" w:hAnsi="Arial" w:eastAsia="仿宋" w:cs="Arial"/>
                <w:b w:val="0"/>
                <w:bCs w:val="0"/>
                <w:sz w:val="18"/>
                <w:szCs w:val="18"/>
                <w:highlight w:val="yellow"/>
                <w:lang w:val="en-US"/>
              </w:rPr>
            </w:pPr>
            <w:r>
              <w:rPr>
                <w:rFonts w:hint="default" w:ascii="Arial" w:hAnsi="Arial" w:eastAsia="仿宋" w:cs="Arial"/>
                <w:b w:val="0"/>
                <w:bCs w:val="0"/>
                <w:sz w:val="18"/>
                <w:szCs w:val="18"/>
                <w:highlight w:val="yellow"/>
                <w:lang w:val="en-US"/>
              </w:rPr>
              <w:t>3-15</w:t>
            </w:r>
          </w:p>
        </w:tc>
        <w:tc>
          <w:tcPr>
            <w:tcW w:w="1485"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1.5</w:t>
            </w:r>
          </w:p>
        </w:tc>
        <w:tc>
          <w:tcPr>
            <w:tcW w:w="1275"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0.5</w:t>
            </w:r>
          </w:p>
        </w:tc>
        <w:tc>
          <w:tcPr>
            <w:tcW w:w="1200" w:type="dxa"/>
            <w:vAlign w:val="center"/>
          </w:tcPr>
          <w:p>
            <w:pPr>
              <w:snapToGrid w:val="0"/>
              <w:spacing w:after="0" w:line="240" w:lineRule="auto"/>
              <w:jc w:val="center"/>
              <w:rPr>
                <w:rFonts w:ascii="Arial" w:hAnsi="Arial" w:eastAsia="仿宋" w:cs="Arial"/>
                <w:sz w:val="28"/>
                <w:szCs w:val="28"/>
                <w:highlight w:val="yellow"/>
              </w:rPr>
            </w:pPr>
          </w:p>
        </w:tc>
        <w:tc>
          <w:tcPr>
            <w:tcW w:w="931"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1129"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2</w:t>
            </w:r>
          </w:p>
        </w:tc>
        <w:tc>
          <w:tcPr>
            <w:tcW w:w="3627" w:type="dxa"/>
            <w:vAlign w:val="center"/>
          </w:tcPr>
          <w:p>
            <w:pPr>
              <w:snapToGrid w:val="0"/>
              <w:spacing w:after="0" w:line="240" w:lineRule="auto"/>
              <w:jc w:val="left"/>
              <w:rPr>
                <w:rFonts w:hint="default" w:ascii="Arial" w:hAnsi="Arial" w:eastAsia="仿宋" w:cs="Arial"/>
                <w:b/>
                <w:bCs/>
                <w:sz w:val="28"/>
                <w:szCs w:val="28"/>
                <w:highlight w:val="yellow"/>
                <w:lang w:val="en-US"/>
              </w:rPr>
            </w:pPr>
            <w:r>
              <w:rPr>
                <w:rFonts w:hint="default" w:ascii="Arial" w:hAnsi="Arial" w:eastAsia="仿宋" w:cs="Arial"/>
                <w:b w:val="0"/>
                <w:bCs w:val="0"/>
                <w:sz w:val="28"/>
                <w:szCs w:val="28"/>
                <w:highlight w:val="yellow"/>
                <w:lang w:val="en-US"/>
              </w:rPr>
              <w:t>Variables and Simple Data Types</w:t>
            </w:r>
          </w:p>
        </w:tc>
        <w:tc>
          <w:tcPr>
            <w:tcW w:w="975" w:type="dxa"/>
            <w:vAlign w:val="center"/>
          </w:tcPr>
          <w:p>
            <w:pPr>
              <w:snapToGrid w:val="0"/>
              <w:spacing w:after="0" w:line="240" w:lineRule="auto"/>
              <w:jc w:val="left"/>
              <w:rPr>
                <w:rFonts w:hint="default" w:ascii="Arial" w:hAnsi="Arial" w:eastAsia="仿宋" w:cs="Arial"/>
                <w:b w:val="0"/>
                <w:bCs w:val="0"/>
                <w:sz w:val="18"/>
                <w:szCs w:val="18"/>
                <w:highlight w:val="yellow"/>
                <w:lang w:val="en-US"/>
              </w:rPr>
            </w:pPr>
            <w:r>
              <w:rPr>
                <w:rFonts w:hint="default" w:ascii="Arial" w:hAnsi="Arial" w:eastAsia="仿宋" w:cs="Arial"/>
                <w:b w:val="0"/>
                <w:bCs w:val="0"/>
                <w:sz w:val="18"/>
                <w:szCs w:val="18"/>
                <w:highlight w:val="yellow"/>
                <w:lang w:val="en-US"/>
              </w:rPr>
              <w:t>15-33</w:t>
            </w:r>
          </w:p>
        </w:tc>
        <w:tc>
          <w:tcPr>
            <w:tcW w:w="1485"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1.5</w:t>
            </w:r>
          </w:p>
        </w:tc>
        <w:tc>
          <w:tcPr>
            <w:tcW w:w="1275"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0.5</w:t>
            </w:r>
          </w:p>
        </w:tc>
        <w:tc>
          <w:tcPr>
            <w:tcW w:w="1200" w:type="dxa"/>
            <w:vAlign w:val="center"/>
          </w:tcPr>
          <w:p>
            <w:pPr>
              <w:snapToGrid w:val="0"/>
              <w:spacing w:after="0" w:line="240" w:lineRule="auto"/>
              <w:jc w:val="center"/>
              <w:rPr>
                <w:rFonts w:hint="default" w:ascii="Arial" w:hAnsi="Arial" w:eastAsia="仿宋" w:cs="Arial"/>
                <w:sz w:val="28"/>
                <w:szCs w:val="28"/>
                <w:highlight w:val="yellow"/>
                <w:lang w:val="en-US"/>
              </w:rPr>
            </w:pPr>
          </w:p>
        </w:tc>
        <w:tc>
          <w:tcPr>
            <w:tcW w:w="931"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1129"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3</w:t>
            </w:r>
          </w:p>
        </w:tc>
        <w:tc>
          <w:tcPr>
            <w:tcW w:w="3627" w:type="dxa"/>
            <w:vAlign w:val="center"/>
          </w:tcPr>
          <w:p>
            <w:pPr>
              <w:widowControl w:val="0"/>
              <w:snapToGrid w:val="0"/>
              <w:spacing w:after="0" w:line="240" w:lineRule="auto"/>
              <w:jc w:val="left"/>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Introducing Lists</w:t>
            </w:r>
          </w:p>
        </w:tc>
        <w:tc>
          <w:tcPr>
            <w:tcW w:w="975" w:type="dxa"/>
            <w:vAlign w:val="center"/>
          </w:tcPr>
          <w:p>
            <w:pPr>
              <w:widowControl w:val="0"/>
              <w:snapToGrid w:val="0"/>
              <w:spacing w:after="0" w:line="240" w:lineRule="auto"/>
              <w:jc w:val="left"/>
              <w:rPr>
                <w:rFonts w:hint="default" w:ascii="Arial" w:hAnsi="Arial" w:eastAsia="仿宋" w:cs="Arial"/>
                <w:sz w:val="18"/>
                <w:szCs w:val="18"/>
                <w:highlight w:val="yellow"/>
                <w:lang w:val="en-US"/>
              </w:rPr>
            </w:pPr>
            <w:r>
              <w:rPr>
                <w:rFonts w:hint="default" w:ascii="Arial" w:hAnsi="Arial" w:eastAsia="仿宋" w:cs="Arial"/>
                <w:sz w:val="18"/>
                <w:szCs w:val="18"/>
                <w:highlight w:val="yellow"/>
                <w:lang w:val="en-US"/>
              </w:rPr>
              <w:t>33-49</w:t>
            </w:r>
          </w:p>
        </w:tc>
        <w:tc>
          <w:tcPr>
            <w:tcW w:w="1485"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1.5</w:t>
            </w:r>
          </w:p>
        </w:tc>
        <w:tc>
          <w:tcPr>
            <w:tcW w:w="1275"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0.5</w:t>
            </w:r>
          </w:p>
        </w:tc>
        <w:tc>
          <w:tcPr>
            <w:tcW w:w="1200" w:type="dxa"/>
            <w:vAlign w:val="center"/>
          </w:tcPr>
          <w:p>
            <w:pPr>
              <w:snapToGrid w:val="0"/>
              <w:spacing w:after="0" w:line="240" w:lineRule="auto"/>
              <w:jc w:val="center"/>
              <w:rPr>
                <w:rFonts w:ascii="Arial" w:hAnsi="Arial" w:eastAsia="仿宋" w:cs="Arial"/>
                <w:sz w:val="28"/>
                <w:szCs w:val="28"/>
                <w:highlight w:val="yellow"/>
              </w:rPr>
            </w:pPr>
          </w:p>
        </w:tc>
        <w:tc>
          <w:tcPr>
            <w:tcW w:w="931"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1129"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4</w:t>
            </w:r>
          </w:p>
        </w:tc>
        <w:tc>
          <w:tcPr>
            <w:tcW w:w="3627" w:type="dxa"/>
            <w:vAlign w:val="center"/>
          </w:tcPr>
          <w:p>
            <w:pPr>
              <w:widowControl w:val="0"/>
              <w:snapToGrid w:val="0"/>
              <w:spacing w:after="0" w:line="240" w:lineRule="auto"/>
              <w:jc w:val="left"/>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Working with Lists</w:t>
            </w:r>
          </w:p>
        </w:tc>
        <w:tc>
          <w:tcPr>
            <w:tcW w:w="975" w:type="dxa"/>
            <w:vAlign w:val="center"/>
          </w:tcPr>
          <w:p>
            <w:pPr>
              <w:widowControl w:val="0"/>
              <w:snapToGrid w:val="0"/>
              <w:spacing w:after="0" w:line="240" w:lineRule="auto"/>
              <w:jc w:val="left"/>
              <w:rPr>
                <w:rFonts w:hint="default" w:ascii="Arial" w:hAnsi="Arial" w:eastAsia="仿宋" w:cs="Arial"/>
                <w:sz w:val="18"/>
                <w:szCs w:val="18"/>
                <w:highlight w:val="yellow"/>
                <w:lang w:val="en-US"/>
              </w:rPr>
            </w:pPr>
            <w:r>
              <w:rPr>
                <w:rFonts w:hint="default" w:ascii="Arial" w:hAnsi="Arial" w:eastAsia="仿宋" w:cs="Arial"/>
                <w:sz w:val="18"/>
                <w:szCs w:val="18"/>
                <w:highlight w:val="yellow"/>
                <w:lang w:val="en-US"/>
              </w:rPr>
              <w:t>49-71</w:t>
            </w:r>
          </w:p>
        </w:tc>
        <w:tc>
          <w:tcPr>
            <w:tcW w:w="1485"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1.5</w:t>
            </w:r>
          </w:p>
        </w:tc>
        <w:tc>
          <w:tcPr>
            <w:tcW w:w="1275"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0.5</w:t>
            </w:r>
          </w:p>
        </w:tc>
        <w:tc>
          <w:tcPr>
            <w:tcW w:w="1200" w:type="dxa"/>
            <w:vAlign w:val="center"/>
          </w:tcPr>
          <w:p>
            <w:pPr>
              <w:snapToGrid w:val="0"/>
              <w:spacing w:after="0" w:line="240" w:lineRule="auto"/>
              <w:jc w:val="center"/>
              <w:rPr>
                <w:rFonts w:ascii="Arial" w:hAnsi="Arial" w:eastAsia="仿宋" w:cs="Arial"/>
                <w:sz w:val="28"/>
                <w:szCs w:val="28"/>
                <w:highlight w:val="yellow"/>
              </w:rPr>
            </w:pPr>
          </w:p>
        </w:tc>
        <w:tc>
          <w:tcPr>
            <w:tcW w:w="931"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1129"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5</w:t>
            </w:r>
          </w:p>
        </w:tc>
        <w:tc>
          <w:tcPr>
            <w:tcW w:w="3627" w:type="dxa"/>
            <w:vAlign w:val="center"/>
          </w:tcPr>
          <w:p>
            <w:pPr>
              <w:widowControl w:val="0"/>
              <w:snapToGrid w:val="0"/>
              <w:spacing w:after="0" w:line="240" w:lineRule="auto"/>
              <w:jc w:val="left"/>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if Statements</w:t>
            </w:r>
          </w:p>
        </w:tc>
        <w:tc>
          <w:tcPr>
            <w:tcW w:w="975" w:type="dxa"/>
            <w:vAlign w:val="center"/>
          </w:tcPr>
          <w:p>
            <w:pPr>
              <w:widowControl w:val="0"/>
              <w:snapToGrid w:val="0"/>
              <w:spacing w:after="0" w:line="240" w:lineRule="auto"/>
              <w:jc w:val="left"/>
              <w:rPr>
                <w:rFonts w:hint="default" w:ascii="Arial" w:hAnsi="Arial" w:eastAsia="仿宋" w:cs="Arial"/>
                <w:sz w:val="18"/>
                <w:szCs w:val="18"/>
                <w:highlight w:val="yellow"/>
                <w:lang w:val="en-US"/>
              </w:rPr>
            </w:pPr>
            <w:r>
              <w:rPr>
                <w:rFonts w:hint="default" w:ascii="Arial" w:hAnsi="Arial" w:eastAsia="仿宋" w:cs="Arial"/>
                <w:sz w:val="18"/>
                <w:szCs w:val="18"/>
                <w:highlight w:val="yellow"/>
                <w:lang w:val="en-US"/>
              </w:rPr>
              <w:t>71-91</w:t>
            </w:r>
          </w:p>
        </w:tc>
        <w:tc>
          <w:tcPr>
            <w:tcW w:w="1485"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1.5</w:t>
            </w:r>
          </w:p>
        </w:tc>
        <w:tc>
          <w:tcPr>
            <w:tcW w:w="1275"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0.5</w:t>
            </w:r>
          </w:p>
        </w:tc>
        <w:tc>
          <w:tcPr>
            <w:tcW w:w="1200" w:type="dxa"/>
            <w:vAlign w:val="center"/>
          </w:tcPr>
          <w:p>
            <w:pPr>
              <w:snapToGrid w:val="0"/>
              <w:spacing w:after="0" w:line="240" w:lineRule="auto"/>
              <w:jc w:val="center"/>
              <w:rPr>
                <w:rFonts w:hint="default" w:ascii="Arial" w:hAnsi="Arial" w:eastAsia="仿宋" w:cs="Arial"/>
                <w:sz w:val="28"/>
                <w:szCs w:val="28"/>
                <w:highlight w:val="yellow"/>
                <w:lang w:val="en-US"/>
              </w:rPr>
            </w:pPr>
          </w:p>
        </w:tc>
        <w:tc>
          <w:tcPr>
            <w:tcW w:w="931"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1129"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6</w:t>
            </w:r>
          </w:p>
        </w:tc>
        <w:tc>
          <w:tcPr>
            <w:tcW w:w="3627" w:type="dxa"/>
            <w:vAlign w:val="center"/>
          </w:tcPr>
          <w:p>
            <w:pPr>
              <w:widowControl w:val="0"/>
              <w:snapToGrid w:val="0"/>
              <w:spacing w:after="0" w:line="240" w:lineRule="auto"/>
              <w:jc w:val="left"/>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Dictionaries</w:t>
            </w:r>
          </w:p>
        </w:tc>
        <w:tc>
          <w:tcPr>
            <w:tcW w:w="975" w:type="dxa"/>
            <w:vAlign w:val="center"/>
          </w:tcPr>
          <w:p>
            <w:pPr>
              <w:widowControl w:val="0"/>
              <w:snapToGrid w:val="0"/>
              <w:spacing w:after="0" w:line="240" w:lineRule="auto"/>
              <w:jc w:val="left"/>
              <w:rPr>
                <w:rFonts w:hint="default" w:ascii="Arial" w:hAnsi="Arial" w:eastAsia="仿宋" w:cs="Arial"/>
                <w:sz w:val="18"/>
                <w:szCs w:val="18"/>
                <w:highlight w:val="yellow"/>
                <w:lang w:val="en-US"/>
              </w:rPr>
            </w:pPr>
            <w:r>
              <w:rPr>
                <w:rFonts w:hint="default" w:ascii="Arial" w:hAnsi="Arial" w:eastAsia="仿宋" w:cs="Arial"/>
                <w:sz w:val="18"/>
                <w:szCs w:val="18"/>
                <w:highlight w:val="yellow"/>
                <w:lang w:val="en-US"/>
              </w:rPr>
              <w:t>91-113</w:t>
            </w:r>
          </w:p>
        </w:tc>
        <w:tc>
          <w:tcPr>
            <w:tcW w:w="1485"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1.5</w:t>
            </w:r>
          </w:p>
        </w:tc>
        <w:tc>
          <w:tcPr>
            <w:tcW w:w="1275"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0.5</w:t>
            </w:r>
          </w:p>
        </w:tc>
        <w:tc>
          <w:tcPr>
            <w:tcW w:w="1200" w:type="dxa"/>
            <w:vAlign w:val="center"/>
          </w:tcPr>
          <w:p>
            <w:pPr>
              <w:snapToGrid w:val="0"/>
              <w:spacing w:after="0" w:line="240" w:lineRule="auto"/>
              <w:jc w:val="center"/>
              <w:rPr>
                <w:rFonts w:hint="default" w:ascii="Arial" w:hAnsi="Arial" w:eastAsia="仿宋" w:cs="Arial"/>
                <w:sz w:val="28"/>
                <w:szCs w:val="28"/>
                <w:highlight w:val="yellow"/>
                <w:lang w:val="en-US"/>
              </w:rPr>
            </w:pPr>
          </w:p>
        </w:tc>
        <w:tc>
          <w:tcPr>
            <w:tcW w:w="931"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1129"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7</w:t>
            </w:r>
          </w:p>
        </w:tc>
        <w:tc>
          <w:tcPr>
            <w:tcW w:w="3627" w:type="dxa"/>
            <w:vAlign w:val="center"/>
          </w:tcPr>
          <w:p>
            <w:pPr>
              <w:widowControl w:val="0"/>
              <w:snapToGrid w:val="0"/>
              <w:spacing w:after="0" w:line="240" w:lineRule="auto"/>
              <w:jc w:val="left"/>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User Input and while Loops</w:t>
            </w:r>
          </w:p>
        </w:tc>
        <w:tc>
          <w:tcPr>
            <w:tcW w:w="975" w:type="dxa"/>
            <w:vAlign w:val="center"/>
          </w:tcPr>
          <w:p>
            <w:pPr>
              <w:widowControl w:val="0"/>
              <w:snapToGrid w:val="0"/>
              <w:spacing w:after="0" w:line="240" w:lineRule="auto"/>
              <w:jc w:val="left"/>
              <w:rPr>
                <w:rFonts w:hint="default" w:ascii="Arial" w:hAnsi="Arial" w:eastAsia="仿宋" w:cs="Arial"/>
                <w:sz w:val="18"/>
                <w:szCs w:val="18"/>
                <w:highlight w:val="yellow"/>
                <w:lang w:val="en-US"/>
              </w:rPr>
            </w:pPr>
            <w:r>
              <w:rPr>
                <w:rFonts w:hint="default" w:ascii="Arial" w:hAnsi="Arial" w:eastAsia="仿宋" w:cs="Arial"/>
                <w:sz w:val="18"/>
                <w:szCs w:val="18"/>
                <w:highlight w:val="yellow"/>
                <w:lang w:val="en-US"/>
              </w:rPr>
              <w:t>113-129</w:t>
            </w:r>
          </w:p>
        </w:tc>
        <w:tc>
          <w:tcPr>
            <w:tcW w:w="1485"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1.5</w:t>
            </w:r>
          </w:p>
        </w:tc>
        <w:tc>
          <w:tcPr>
            <w:tcW w:w="1275"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0.5</w:t>
            </w:r>
          </w:p>
        </w:tc>
        <w:tc>
          <w:tcPr>
            <w:tcW w:w="1200" w:type="dxa"/>
            <w:vAlign w:val="center"/>
          </w:tcPr>
          <w:p>
            <w:pPr>
              <w:snapToGrid w:val="0"/>
              <w:spacing w:after="0" w:line="240" w:lineRule="auto"/>
              <w:jc w:val="center"/>
              <w:rPr>
                <w:rFonts w:ascii="Arial" w:hAnsi="Arial" w:eastAsia="仿宋" w:cs="Arial"/>
                <w:sz w:val="28"/>
                <w:szCs w:val="28"/>
                <w:highlight w:val="yellow"/>
              </w:rPr>
            </w:pPr>
          </w:p>
        </w:tc>
        <w:tc>
          <w:tcPr>
            <w:tcW w:w="931"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1129"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8</w:t>
            </w:r>
          </w:p>
        </w:tc>
        <w:tc>
          <w:tcPr>
            <w:tcW w:w="3627" w:type="dxa"/>
            <w:vAlign w:val="center"/>
          </w:tcPr>
          <w:p>
            <w:pPr>
              <w:widowControl w:val="0"/>
              <w:snapToGrid w:val="0"/>
              <w:spacing w:after="0" w:line="240" w:lineRule="auto"/>
              <w:jc w:val="left"/>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Functions</w:t>
            </w:r>
          </w:p>
        </w:tc>
        <w:tc>
          <w:tcPr>
            <w:tcW w:w="975" w:type="dxa"/>
            <w:vAlign w:val="center"/>
          </w:tcPr>
          <w:p>
            <w:pPr>
              <w:widowControl w:val="0"/>
              <w:snapToGrid w:val="0"/>
              <w:spacing w:after="0" w:line="240" w:lineRule="auto"/>
              <w:jc w:val="left"/>
              <w:rPr>
                <w:rFonts w:hint="default" w:ascii="Arial" w:hAnsi="Arial" w:eastAsia="仿宋" w:cs="Arial"/>
                <w:b w:val="0"/>
                <w:bCs w:val="0"/>
                <w:sz w:val="18"/>
                <w:szCs w:val="18"/>
                <w:highlight w:val="yellow"/>
                <w:lang w:val="en-US"/>
              </w:rPr>
            </w:pPr>
            <w:r>
              <w:rPr>
                <w:rFonts w:hint="default" w:ascii="Arial" w:hAnsi="Arial" w:eastAsia="仿宋" w:cs="Arial"/>
                <w:b w:val="0"/>
                <w:bCs w:val="0"/>
                <w:sz w:val="18"/>
                <w:szCs w:val="18"/>
                <w:highlight w:val="yellow"/>
                <w:lang w:val="en-US"/>
              </w:rPr>
              <w:t>129-157</w:t>
            </w:r>
          </w:p>
        </w:tc>
        <w:tc>
          <w:tcPr>
            <w:tcW w:w="1485"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1.5</w:t>
            </w:r>
          </w:p>
        </w:tc>
        <w:tc>
          <w:tcPr>
            <w:tcW w:w="1275"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0.5</w:t>
            </w:r>
          </w:p>
        </w:tc>
        <w:tc>
          <w:tcPr>
            <w:tcW w:w="1200" w:type="dxa"/>
            <w:vAlign w:val="center"/>
          </w:tcPr>
          <w:p>
            <w:pPr>
              <w:snapToGrid w:val="0"/>
              <w:spacing w:after="0" w:line="240" w:lineRule="auto"/>
              <w:jc w:val="center"/>
              <w:rPr>
                <w:rFonts w:hint="default" w:ascii="Arial" w:hAnsi="Arial" w:eastAsia="仿宋" w:cs="Arial"/>
                <w:sz w:val="28"/>
                <w:szCs w:val="28"/>
                <w:highlight w:val="yellow"/>
                <w:lang w:val="en-US"/>
              </w:rPr>
            </w:pPr>
          </w:p>
        </w:tc>
        <w:tc>
          <w:tcPr>
            <w:tcW w:w="931"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1129"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9</w:t>
            </w:r>
          </w:p>
        </w:tc>
        <w:tc>
          <w:tcPr>
            <w:tcW w:w="3627" w:type="dxa"/>
            <w:vAlign w:val="center"/>
          </w:tcPr>
          <w:p>
            <w:pPr>
              <w:widowControl w:val="0"/>
              <w:snapToGrid w:val="0"/>
              <w:spacing w:after="0" w:line="240" w:lineRule="auto"/>
              <w:jc w:val="left"/>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Classes</w:t>
            </w:r>
          </w:p>
        </w:tc>
        <w:tc>
          <w:tcPr>
            <w:tcW w:w="975" w:type="dxa"/>
            <w:vAlign w:val="center"/>
          </w:tcPr>
          <w:p>
            <w:pPr>
              <w:widowControl w:val="0"/>
              <w:snapToGrid w:val="0"/>
              <w:spacing w:after="0" w:line="240" w:lineRule="auto"/>
              <w:jc w:val="left"/>
              <w:rPr>
                <w:rFonts w:hint="default" w:ascii="Arial" w:hAnsi="Arial" w:eastAsia="仿宋" w:cs="Arial"/>
                <w:sz w:val="18"/>
                <w:szCs w:val="18"/>
                <w:highlight w:val="yellow"/>
                <w:lang w:val="en-US"/>
              </w:rPr>
            </w:pPr>
            <w:r>
              <w:rPr>
                <w:rFonts w:hint="default" w:ascii="Arial" w:hAnsi="Arial" w:eastAsia="仿宋" w:cs="Arial"/>
                <w:sz w:val="18"/>
                <w:szCs w:val="18"/>
                <w:highlight w:val="yellow"/>
                <w:lang w:val="en-US"/>
              </w:rPr>
              <w:t>157-183</w:t>
            </w:r>
          </w:p>
        </w:tc>
        <w:tc>
          <w:tcPr>
            <w:tcW w:w="1485"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1.5</w:t>
            </w:r>
          </w:p>
        </w:tc>
        <w:tc>
          <w:tcPr>
            <w:tcW w:w="1275"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0.5</w:t>
            </w:r>
          </w:p>
        </w:tc>
        <w:tc>
          <w:tcPr>
            <w:tcW w:w="1200" w:type="dxa"/>
            <w:vAlign w:val="center"/>
          </w:tcPr>
          <w:p>
            <w:pPr>
              <w:snapToGrid w:val="0"/>
              <w:spacing w:after="0" w:line="240" w:lineRule="auto"/>
              <w:jc w:val="center"/>
              <w:rPr>
                <w:rFonts w:ascii="Arial" w:hAnsi="Arial" w:eastAsia="仿宋" w:cs="Arial"/>
                <w:sz w:val="28"/>
                <w:szCs w:val="28"/>
                <w:highlight w:val="yellow"/>
              </w:rPr>
            </w:pPr>
          </w:p>
        </w:tc>
        <w:tc>
          <w:tcPr>
            <w:tcW w:w="931"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1129"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10</w:t>
            </w:r>
          </w:p>
        </w:tc>
        <w:tc>
          <w:tcPr>
            <w:tcW w:w="3627" w:type="dxa"/>
            <w:vAlign w:val="center"/>
          </w:tcPr>
          <w:p>
            <w:pPr>
              <w:snapToGrid w:val="0"/>
              <w:spacing w:after="0" w:line="240" w:lineRule="auto"/>
              <w:jc w:val="left"/>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Files and Exceptions</w:t>
            </w:r>
          </w:p>
        </w:tc>
        <w:tc>
          <w:tcPr>
            <w:tcW w:w="975" w:type="dxa"/>
            <w:vAlign w:val="center"/>
          </w:tcPr>
          <w:p>
            <w:pPr>
              <w:snapToGrid w:val="0"/>
              <w:spacing w:after="0" w:line="240" w:lineRule="auto"/>
              <w:jc w:val="left"/>
              <w:rPr>
                <w:rFonts w:hint="default" w:ascii="Arial" w:hAnsi="Arial" w:eastAsia="仿宋" w:cs="Arial"/>
                <w:sz w:val="18"/>
                <w:szCs w:val="18"/>
                <w:highlight w:val="yellow"/>
                <w:lang w:val="en-US"/>
              </w:rPr>
            </w:pPr>
            <w:r>
              <w:rPr>
                <w:rFonts w:hint="default" w:ascii="Arial" w:hAnsi="Arial" w:eastAsia="仿宋" w:cs="Arial"/>
                <w:sz w:val="18"/>
                <w:szCs w:val="18"/>
                <w:highlight w:val="yellow"/>
                <w:lang w:val="en-US"/>
              </w:rPr>
              <w:t>183-209</w:t>
            </w:r>
          </w:p>
        </w:tc>
        <w:tc>
          <w:tcPr>
            <w:tcW w:w="1485"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1.5</w:t>
            </w:r>
          </w:p>
        </w:tc>
        <w:tc>
          <w:tcPr>
            <w:tcW w:w="1275"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0.5</w:t>
            </w:r>
          </w:p>
        </w:tc>
        <w:tc>
          <w:tcPr>
            <w:tcW w:w="1200" w:type="dxa"/>
            <w:vAlign w:val="center"/>
          </w:tcPr>
          <w:p>
            <w:pPr>
              <w:snapToGrid w:val="0"/>
              <w:spacing w:after="0" w:line="240" w:lineRule="auto"/>
              <w:jc w:val="center"/>
              <w:rPr>
                <w:rFonts w:ascii="Arial" w:hAnsi="Arial" w:eastAsia="仿宋" w:cs="Arial"/>
                <w:sz w:val="28"/>
                <w:szCs w:val="28"/>
                <w:highlight w:val="yellow"/>
              </w:rPr>
            </w:pPr>
          </w:p>
        </w:tc>
        <w:tc>
          <w:tcPr>
            <w:tcW w:w="931"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1129"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11</w:t>
            </w:r>
          </w:p>
        </w:tc>
        <w:tc>
          <w:tcPr>
            <w:tcW w:w="3627" w:type="dxa"/>
            <w:vAlign w:val="center"/>
          </w:tcPr>
          <w:p>
            <w:pPr>
              <w:widowControl w:val="0"/>
              <w:snapToGrid w:val="0"/>
              <w:spacing w:after="0" w:line="240" w:lineRule="auto"/>
              <w:jc w:val="left"/>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Testing your Code</w:t>
            </w:r>
          </w:p>
        </w:tc>
        <w:tc>
          <w:tcPr>
            <w:tcW w:w="975" w:type="dxa"/>
            <w:vAlign w:val="center"/>
          </w:tcPr>
          <w:p>
            <w:pPr>
              <w:widowControl w:val="0"/>
              <w:snapToGrid w:val="0"/>
              <w:spacing w:after="0" w:line="240" w:lineRule="auto"/>
              <w:jc w:val="left"/>
              <w:rPr>
                <w:rFonts w:hint="default" w:ascii="Arial" w:hAnsi="Arial" w:eastAsia="仿宋" w:cs="Arial"/>
                <w:sz w:val="18"/>
                <w:szCs w:val="18"/>
                <w:highlight w:val="yellow"/>
                <w:lang w:val="en-US"/>
              </w:rPr>
            </w:pPr>
            <w:r>
              <w:rPr>
                <w:rFonts w:hint="default" w:ascii="Arial" w:hAnsi="Arial" w:eastAsia="仿宋" w:cs="Arial"/>
                <w:sz w:val="18"/>
                <w:szCs w:val="18"/>
                <w:highlight w:val="yellow"/>
                <w:lang w:val="en-US"/>
              </w:rPr>
              <w:t>209-225</w:t>
            </w:r>
          </w:p>
        </w:tc>
        <w:tc>
          <w:tcPr>
            <w:tcW w:w="1485"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1.5</w:t>
            </w:r>
          </w:p>
        </w:tc>
        <w:tc>
          <w:tcPr>
            <w:tcW w:w="1275" w:type="dxa"/>
            <w:vAlign w:val="center"/>
          </w:tcPr>
          <w:p>
            <w:pPr>
              <w:snapToGrid w:val="0"/>
              <w:spacing w:after="0" w:line="240" w:lineRule="auto"/>
              <w:jc w:val="center"/>
              <w:rPr>
                <w:rFonts w:ascii="Arial" w:hAnsi="Arial" w:eastAsia="仿宋" w:cs="Arial"/>
                <w:sz w:val="28"/>
                <w:szCs w:val="28"/>
                <w:highlight w:val="yellow"/>
              </w:rPr>
            </w:pPr>
            <w:r>
              <w:rPr>
                <w:rFonts w:hint="default" w:ascii="Arial" w:hAnsi="Arial" w:eastAsia="仿宋" w:cs="Arial"/>
                <w:sz w:val="28"/>
                <w:szCs w:val="28"/>
                <w:highlight w:val="yellow"/>
                <w:lang w:val="en-US"/>
              </w:rPr>
              <w:t>0.5</w:t>
            </w:r>
          </w:p>
        </w:tc>
        <w:tc>
          <w:tcPr>
            <w:tcW w:w="1200" w:type="dxa"/>
            <w:vAlign w:val="center"/>
          </w:tcPr>
          <w:p>
            <w:pPr>
              <w:snapToGrid w:val="0"/>
              <w:spacing w:after="0" w:line="240" w:lineRule="auto"/>
              <w:jc w:val="center"/>
              <w:rPr>
                <w:rFonts w:hint="default" w:ascii="Arial" w:hAnsi="Arial" w:eastAsia="仿宋" w:cs="Arial"/>
                <w:sz w:val="28"/>
                <w:szCs w:val="28"/>
                <w:highlight w:val="yellow"/>
                <w:lang w:val="en-US"/>
              </w:rPr>
            </w:pPr>
          </w:p>
        </w:tc>
        <w:tc>
          <w:tcPr>
            <w:tcW w:w="931"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jc w:val="center"/>
        </w:trPr>
        <w:tc>
          <w:tcPr>
            <w:tcW w:w="1129" w:type="dxa"/>
            <w:vAlign w:val="center"/>
          </w:tcPr>
          <w:p>
            <w:pPr>
              <w:snapToGrid w:val="0"/>
              <w:spacing w:after="0" w:line="240" w:lineRule="auto"/>
              <w:jc w:val="center"/>
              <w:rPr>
                <w:rFonts w:hint="default" w:ascii="Arial" w:hAnsi="Arial" w:eastAsia="仿宋" w:cs="Arial"/>
                <w:sz w:val="28"/>
                <w:szCs w:val="28"/>
                <w:highlight w:val="yellow"/>
                <w:lang w:val="en-US"/>
              </w:rPr>
            </w:pPr>
          </w:p>
        </w:tc>
        <w:tc>
          <w:tcPr>
            <w:tcW w:w="3627" w:type="dxa"/>
            <w:vAlign w:val="center"/>
          </w:tcPr>
          <w:p>
            <w:pPr>
              <w:widowControl w:val="0"/>
              <w:snapToGrid w:val="0"/>
              <w:spacing w:after="0" w:line="240" w:lineRule="auto"/>
              <w:jc w:val="center"/>
              <w:rPr>
                <w:rFonts w:hint="default" w:ascii="Arial" w:hAnsi="Arial" w:eastAsia="仿宋" w:cs="Arial"/>
                <w:b/>
                <w:bCs/>
                <w:sz w:val="24"/>
                <w:szCs w:val="24"/>
                <w:highlight w:val="none"/>
                <w:lang w:val="en-US"/>
              </w:rPr>
            </w:pPr>
            <w:r>
              <w:rPr>
                <w:rFonts w:hint="default" w:ascii="Arial" w:hAnsi="Arial" w:eastAsia="仿宋" w:cs="Arial"/>
                <w:b/>
                <w:bCs/>
                <w:sz w:val="24"/>
                <w:szCs w:val="24"/>
                <w:highlight w:val="none"/>
                <w:lang w:val="en-US"/>
              </w:rPr>
              <w:t>PART II: PROJECTS</w:t>
            </w:r>
          </w:p>
        </w:tc>
        <w:tc>
          <w:tcPr>
            <w:tcW w:w="975" w:type="dxa"/>
            <w:vAlign w:val="center"/>
          </w:tcPr>
          <w:p>
            <w:pPr>
              <w:widowControl w:val="0"/>
              <w:snapToGrid w:val="0"/>
              <w:spacing w:after="0" w:line="240" w:lineRule="auto"/>
              <w:jc w:val="left"/>
              <w:rPr>
                <w:rFonts w:hint="default" w:ascii="Arial" w:hAnsi="Arial" w:eastAsia="仿宋" w:cs="Arial"/>
                <w:sz w:val="18"/>
                <w:szCs w:val="18"/>
                <w:highlight w:val="yellow"/>
                <w:lang w:val="en-US"/>
              </w:rPr>
            </w:pPr>
          </w:p>
        </w:tc>
        <w:tc>
          <w:tcPr>
            <w:tcW w:w="1485" w:type="dxa"/>
            <w:vAlign w:val="center"/>
          </w:tcPr>
          <w:p>
            <w:pPr>
              <w:snapToGrid w:val="0"/>
              <w:spacing w:after="0" w:line="240" w:lineRule="auto"/>
              <w:jc w:val="center"/>
              <w:rPr>
                <w:rFonts w:hint="default" w:ascii="Arial" w:hAnsi="Arial" w:eastAsia="仿宋" w:cs="Arial"/>
                <w:sz w:val="28"/>
                <w:szCs w:val="28"/>
                <w:highlight w:val="yellow"/>
                <w:lang w:val="en-US"/>
              </w:rPr>
            </w:pPr>
          </w:p>
        </w:tc>
        <w:tc>
          <w:tcPr>
            <w:tcW w:w="1275" w:type="dxa"/>
            <w:vAlign w:val="center"/>
          </w:tcPr>
          <w:p>
            <w:pPr>
              <w:snapToGrid w:val="0"/>
              <w:spacing w:after="0" w:line="240" w:lineRule="auto"/>
              <w:jc w:val="center"/>
              <w:rPr>
                <w:rFonts w:ascii="Arial" w:hAnsi="Arial" w:eastAsia="仿宋" w:cs="Arial"/>
                <w:sz w:val="28"/>
                <w:szCs w:val="28"/>
                <w:highlight w:val="yellow"/>
              </w:rPr>
            </w:pPr>
          </w:p>
        </w:tc>
        <w:tc>
          <w:tcPr>
            <w:tcW w:w="1200" w:type="dxa"/>
            <w:vAlign w:val="center"/>
          </w:tcPr>
          <w:p>
            <w:pPr>
              <w:snapToGrid w:val="0"/>
              <w:spacing w:after="0" w:line="240" w:lineRule="auto"/>
              <w:jc w:val="center"/>
              <w:rPr>
                <w:rFonts w:hint="default" w:ascii="Arial" w:hAnsi="Arial" w:eastAsia="仿宋" w:cs="Arial"/>
                <w:sz w:val="28"/>
                <w:szCs w:val="28"/>
                <w:highlight w:val="yellow"/>
                <w:lang w:val="en-US"/>
              </w:rPr>
            </w:pPr>
          </w:p>
        </w:tc>
        <w:tc>
          <w:tcPr>
            <w:tcW w:w="931"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1129"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12</w:t>
            </w:r>
          </w:p>
        </w:tc>
        <w:tc>
          <w:tcPr>
            <w:tcW w:w="3627" w:type="dxa"/>
            <w:vAlign w:val="center"/>
          </w:tcPr>
          <w:p>
            <w:pPr>
              <w:widowControl w:val="0"/>
              <w:snapToGrid w:val="0"/>
              <w:spacing w:after="0" w:line="240" w:lineRule="auto"/>
              <w:jc w:val="left"/>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A Ship That Fires Bullets</w:t>
            </w:r>
          </w:p>
        </w:tc>
        <w:tc>
          <w:tcPr>
            <w:tcW w:w="975" w:type="dxa"/>
            <w:vAlign w:val="center"/>
          </w:tcPr>
          <w:p>
            <w:pPr>
              <w:widowControl w:val="0"/>
              <w:snapToGrid w:val="0"/>
              <w:spacing w:after="0" w:line="240" w:lineRule="auto"/>
              <w:jc w:val="left"/>
              <w:rPr>
                <w:rFonts w:hint="default" w:ascii="Arial" w:hAnsi="Arial" w:eastAsia="仿宋" w:cs="Arial"/>
                <w:sz w:val="18"/>
                <w:szCs w:val="18"/>
                <w:highlight w:val="yellow"/>
                <w:lang w:val="en-US"/>
              </w:rPr>
            </w:pPr>
            <w:r>
              <w:rPr>
                <w:rFonts w:hint="default" w:ascii="Arial" w:hAnsi="Arial" w:eastAsia="仿宋" w:cs="Arial"/>
                <w:sz w:val="18"/>
                <w:szCs w:val="18"/>
                <w:highlight w:val="yellow"/>
                <w:lang w:val="en-US"/>
              </w:rPr>
              <w:t>225-255</w:t>
            </w:r>
          </w:p>
        </w:tc>
        <w:tc>
          <w:tcPr>
            <w:tcW w:w="1485"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1.5</w:t>
            </w:r>
          </w:p>
        </w:tc>
        <w:tc>
          <w:tcPr>
            <w:tcW w:w="1275"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0.5</w:t>
            </w:r>
          </w:p>
        </w:tc>
        <w:tc>
          <w:tcPr>
            <w:tcW w:w="1200" w:type="dxa"/>
            <w:vAlign w:val="center"/>
          </w:tcPr>
          <w:p>
            <w:pPr>
              <w:snapToGrid w:val="0"/>
              <w:spacing w:after="0" w:line="240" w:lineRule="auto"/>
              <w:jc w:val="center"/>
              <w:rPr>
                <w:rFonts w:hint="default" w:ascii="Arial" w:hAnsi="Arial" w:eastAsia="仿宋" w:cs="Arial"/>
                <w:sz w:val="28"/>
                <w:szCs w:val="28"/>
                <w:highlight w:val="yellow"/>
                <w:lang w:val="en-US"/>
              </w:rPr>
            </w:pPr>
          </w:p>
        </w:tc>
        <w:tc>
          <w:tcPr>
            <w:tcW w:w="931"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1129"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13</w:t>
            </w:r>
          </w:p>
        </w:tc>
        <w:tc>
          <w:tcPr>
            <w:tcW w:w="3627" w:type="dxa"/>
            <w:vAlign w:val="center"/>
          </w:tcPr>
          <w:p>
            <w:pPr>
              <w:snapToGrid w:val="0"/>
              <w:spacing w:after="0" w:line="240" w:lineRule="auto"/>
              <w:jc w:val="left"/>
              <w:rPr>
                <w:rFonts w:hint="default" w:ascii="Arial" w:hAnsi="Arial" w:eastAsia="仿宋" w:cs="Arial"/>
                <w:b/>
                <w:bCs/>
                <w:sz w:val="28"/>
                <w:szCs w:val="28"/>
                <w:highlight w:val="yellow"/>
                <w:lang w:val="en-US"/>
              </w:rPr>
            </w:pPr>
            <w:r>
              <w:rPr>
                <w:rFonts w:hint="default" w:ascii="Arial" w:hAnsi="Arial" w:eastAsia="仿宋" w:cs="Arial"/>
                <w:b w:val="0"/>
                <w:bCs w:val="0"/>
                <w:sz w:val="28"/>
                <w:szCs w:val="28"/>
                <w:highlight w:val="yellow"/>
                <w:lang w:val="en-US"/>
              </w:rPr>
              <w:t>Aliens!</w:t>
            </w:r>
          </w:p>
        </w:tc>
        <w:tc>
          <w:tcPr>
            <w:tcW w:w="975" w:type="dxa"/>
            <w:vAlign w:val="center"/>
          </w:tcPr>
          <w:p>
            <w:pPr>
              <w:snapToGrid w:val="0"/>
              <w:spacing w:after="0" w:line="240" w:lineRule="auto"/>
              <w:jc w:val="left"/>
              <w:rPr>
                <w:rFonts w:hint="default" w:ascii="Arial" w:hAnsi="Arial" w:eastAsia="仿宋" w:cs="Arial"/>
                <w:b w:val="0"/>
                <w:bCs w:val="0"/>
                <w:sz w:val="18"/>
                <w:szCs w:val="18"/>
                <w:highlight w:val="yellow"/>
                <w:lang w:val="en-US"/>
              </w:rPr>
            </w:pPr>
            <w:r>
              <w:rPr>
                <w:rFonts w:hint="default" w:ascii="Arial" w:hAnsi="Arial" w:eastAsia="仿宋" w:cs="Arial"/>
                <w:b w:val="0"/>
                <w:bCs w:val="0"/>
                <w:sz w:val="18"/>
                <w:szCs w:val="18"/>
                <w:highlight w:val="yellow"/>
                <w:lang w:val="en-US"/>
              </w:rPr>
              <w:t>255-277</w:t>
            </w:r>
          </w:p>
        </w:tc>
        <w:tc>
          <w:tcPr>
            <w:tcW w:w="1485"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1.5</w:t>
            </w:r>
          </w:p>
        </w:tc>
        <w:tc>
          <w:tcPr>
            <w:tcW w:w="1275"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0.5</w:t>
            </w:r>
          </w:p>
        </w:tc>
        <w:tc>
          <w:tcPr>
            <w:tcW w:w="1200" w:type="dxa"/>
            <w:vAlign w:val="center"/>
          </w:tcPr>
          <w:p>
            <w:pPr>
              <w:snapToGrid w:val="0"/>
              <w:spacing w:after="0" w:line="240" w:lineRule="auto"/>
              <w:jc w:val="center"/>
              <w:rPr>
                <w:rFonts w:hint="default" w:ascii="Arial" w:hAnsi="Arial" w:eastAsia="仿宋" w:cs="Arial"/>
                <w:sz w:val="28"/>
                <w:szCs w:val="28"/>
                <w:highlight w:val="yellow"/>
                <w:lang w:val="en-US"/>
              </w:rPr>
            </w:pPr>
          </w:p>
        </w:tc>
        <w:tc>
          <w:tcPr>
            <w:tcW w:w="931"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1129"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14</w:t>
            </w:r>
          </w:p>
        </w:tc>
        <w:tc>
          <w:tcPr>
            <w:tcW w:w="3627" w:type="dxa"/>
            <w:vAlign w:val="center"/>
          </w:tcPr>
          <w:p>
            <w:pPr>
              <w:snapToGrid w:val="0"/>
              <w:spacing w:after="0" w:line="240" w:lineRule="auto"/>
              <w:jc w:val="left"/>
              <w:rPr>
                <w:rFonts w:hint="default" w:ascii="Arial" w:hAnsi="Arial" w:eastAsia="仿宋" w:cs="Arial"/>
                <w:b w:val="0"/>
                <w:bCs w:val="0"/>
                <w:sz w:val="28"/>
                <w:szCs w:val="28"/>
                <w:highlight w:val="yellow"/>
                <w:lang w:val="en-US"/>
              </w:rPr>
            </w:pPr>
            <w:r>
              <w:rPr>
                <w:rFonts w:hint="default" w:ascii="Arial" w:hAnsi="Arial" w:eastAsia="仿宋" w:cs="Arial"/>
                <w:b w:val="0"/>
                <w:bCs w:val="0"/>
                <w:sz w:val="28"/>
                <w:szCs w:val="28"/>
                <w:highlight w:val="yellow"/>
                <w:lang w:val="en-US"/>
              </w:rPr>
              <w:t>Scoring</w:t>
            </w:r>
          </w:p>
        </w:tc>
        <w:tc>
          <w:tcPr>
            <w:tcW w:w="975" w:type="dxa"/>
            <w:vAlign w:val="center"/>
          </w:tcPr>
          <w:p>
            <w:pPr>
              <w:snapToGrid w:val="0"/>
              <w:spacing w:after="0" w:line="240" w:lineRule="auto"/>
              <w:jc w:val="left"/>
              <w:rPr>
                <w:rFonts w:hint="default" w:ascii="Arial" w:hAnsi="Arial" w:eastAsia="仿宋" w:cs="Arial"/>
                <w:b w:val="0"/>
                <w:bCs w:val="0"/>
                <w:sz w:val="18"/>
                <w:szCs w:val="18"/>
                <w:highlight w:val="yellow"/>
                <w:lang w:val="en-US"/>
              </w:rPr>
            </w:pPr>
            <w:r>
              <w:rPr>
                <w:rFonts w:hint="default" w:ascii="Arial" w:hAnsi="Arial" w:eastAsia="仿宋" w:cs="Arial"/>
                <w:b w:val="0"/>
                <w:bCs w:val="0"/>
                <w:sz w:val="18"/>
                <w:szCs w:val="18"/>
                <w:highlight w:val="yellow"/>
                <w:lang w:val="en-US"/>
              </w:rPr>
              <w:t>277-301</w:t>
            </w:r>
          </w:p>
        </w:tc>
        <w:tc>
          <w:tcPr>
            <w:tcW w:w="1485"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1.5</w:t>
            </w:r>
          </w:p>
        </w:tc>
        <w:tc>
          <w:tcPr>
            <w:tcW w:w="1275"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0.5</w:t>
            </w:r>
          </w:p>
        </w:tc>
        <w:tc>
          <w:tcPr>
            <w:tcW w:w="1200" w:type="dxa"/>
            <w:vAlign w:val="center"/>
          </w:tcPr>
          <w:p>
            <w:pPr>
              <w:snapToGrid w:val="0"/>
              <w:spacing w:after="0" w:line="240" w:lineRule="auto"/>
              <w:jc w:val="center"/>
              <w:rPr>
                <w:rFonts w:ascii="Arial" w:hAnsi="Arial" w:eastAsia="仿宋" w:cs="Arial"/>
                <w:sz w:val="28"/>
                <w:szCs w:val="28"/>
                <w:highlight w:val="yellow"/>
              </w:rPr>
            </w:pPr>
          </w:p>
        </w:tc>
        <w:tc>
          <w:tcPr>
            <w:tcW w:w="931"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1129"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15</w:t>
            </w:r>
          </w:p>
        </w:tc>
        <w:tc>
          <w:tcPr>
            <w:tcW w:w="3627" w:type="dxa"/>
            <w:vAlign w:val="center"/>
          </w:tcPr>
          <w:p>
            <w:pPr>
              <w:snapToGrid w:val="0"/>
              <w:spacing w:after="0" w:line="240" w:lineRule="auto"/>
              <w:jc w:val="left"/>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Generating Data</w:t>
            </w:r>
          </w:p>
        </w:tc>
        <w:tc>
          <w:tcPr>
            <w:tcW w:w="975" w:type="dxa"/>
            <w:vAlign w:val="center"/>
          </w:tcPr>
          <w:p>
            <w:pPr>
              <w:snapToGrid w:val="0"/>
              <w:spacing w:after="0" w:line="240" w:lineRule="auto"/>
              <w:jc w:val="left"/>
              <w:rPr>
                <w:rFonts w:hint="default" w:ascii="Arial" w:hAnsi="Arial" w:eastAsia="仿宋" w:cs="Arial"/>
                <w:sz w:val="18"/>
                <w:szCs w:val="18"/>
                <w:highlight w:val="yellow"/>
                <w:lang w:val="en-US"/>
              </w:rPr>
            </w:pPr>
            <w:r>
              <w:rPr>
                <w:rFonts w:hint="default" w:ascii="Arial" w:hAnsi="Arial" w:eastAsia="仿宋" w:cs="Arial"/>
                <w:sz w:val="18"/>
                <w:szCs w:val="18"/>
                <w:highlight w:val="yellow"/>
                <w:lang w:val="en-US"/>
              </w:rPr>
              <w:t>301-329</w:t>
            </w:r>
          </w:p>
        </w:tc>
        <w:tc>
          <w:tcPr>
            <w:tcW w:w="1485"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1.5</w:t>
            </w:r>
          </w:p>
        </w:tc>
        <w:tc>
          <w:tcPr>
            <w:tcW w:w="1275"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0.5</w:t>
            </w:r>
          </w:p>
        </w:tc>
        <w:tc>
          <w:tcPr>
            <w:tcW w:w="1200" w:type="dxa"/>
            <w:vAlign w:val="center"/>
          </w:tcPr>
          <w:p>
            <w:pPr>
              <w:snapToGrid w:val="0"/>
              <w:spacing w:after="0" w:line="240" w:lineRule="auto"/>
              <w:jc w:val="center"/>
              <w:rPr>
                <w:rFonts w:hint="default" w:ascii="Arial" w:hAnsi="Arial" w:eastAsia="仿宋" w:cs="Arial"/>
                <w:sz w:val="28"/>
                <w:szCs w:val="28"/>
                <w:highlight w:val="yellow"/>
                <w:lang w:val="en-US"/>
              </w:rPr>
            </w:pPr>
          </w:p>
        </w:tc>
        <w:tc>
          <w:tcPr>
            <w:tcW w:w="931"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1129"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16</w:t>
            </w:r>
          </w:p>
        </w:tc>
        <w:tc>
          <w:tcPr>
            <w:tcW w:w="3627" w:type="dxa"/>
            <w:vAlign w:val="center"/>
          </w:tcPr>
          <w:p>
            <w:pPr>
              <w:snapToGrid w:val="0"/>
              <w:spacing w:after="0" w:line="240" w:lineRule="auto"/>
              <w:jc w:val="left"/>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Downloading Data</w:t>
            </w:r>
          </w:p>
        </w:tc>
        <w:tc>
          <w:tcPr>
            <w:tcW w:w="975" w:type="dxa"/>
            <w:vAlign w:val="center"/>
          </w:tcPr>
          <w:p>
            <w:pPr>
              <w:snapToGrid w:val="0"/>
              <w:spacing w:after="0" w:line="240" w:lineRule="auto"/>
              <w:jc w:val="left"/>
              <w:rPr>
                <w:rFonts w:hint="default" w:ascii="Arial" w:hAnsi="Arial" w:eastAsia="仿宋" w:cs="Arial"/>
                <w:b w:val="0"/>
                <w:bCs w:val="0"/>
                <w:sz w:val="18"/>
                <w:szCs w:val="18"/>
                <w:highlight w:val="yellow"/>
                <w:lang w:val="en-US"/>
              </w:rPr>
            </w:pPr>
            <w:r>
              <w:rPr>
                <w:rFonts w:hint="default" w:ascii="Arial" w:hAnsi="Arial" w:eastAsia="仿宋" w:cs="Arial"/>
                <w:b w:val="0"/>
                <w:bCs w:val="0"/>
                <w:sz w:val="18"/>
                <w:szCs w:val="18"/>
                <w:highlight w:val="yellow"/>
                <w:lang w:val="en-US"/>
              </w:rPr>
              <w:t>329-355</w:t>
            </w:r>
          </w:p>
        </w:tc>
        <w:tc>
          <w:tcPr>
            <w:tcW w:w="1485"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1.5</w:t>
            </w:r>
          </w:p>
        </w:tc>
        <w:tc>
          <w:tcPr>
            <w:tcW w:w="1275"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0.5</w:t>
            </w:r>
          </w:p>
        </w:tc>
        <w:tc>
          <w:tcPr>
            <w:tcW w:w="1200" w:type="dxa"/>
            <w:vAlign w:val="center"/>
          </w:tcPr>
          <w:p>
            <w:pPr>
              <w:snapToGrid w:val="0"/>
              <w:spacing w:after="0" w:line="240" w:lineRule="auto"/>
              <w:jc w:val="center"/>
              <w:rPr>
                <w:rFonts w:hint="default" w:ascii="Arial" w:hAnsi="Arial" w:eastAsia="仿宋" w:cs="Arial"/>
                <w:sz w:val="28"/>
                <w:szCs w:val="28"/>
                <w:highlight w:val="yellow"/>
                <w:lang w:val="en-US"/>
              </w:rPr>
            </w:pPr>
          </w:p>
        </w:tc>
        <w:tc>
          <w:tcPr>
            <w:tcW w:w="931"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1129"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17</w:t>
            </w:r>
          </w:p>
        </w:tc>
        <w:tc>
          <w:tcPr>
            <w:tcW w:w="3627" w:type="dxa"/>
            <w:vAlign w:val="center"/>
          </w:tcPr>
          <w:p>
            <w:pPr>
              <w:snapToGrid w:val="0"/>
              <w:spacing w:after="0" w:line="240" w:lineRule="auto"/>
              <w:jc w:val="left"/>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Working with APIs</w:t>
            </w:r>
          </w:p>
        </w:tc>
        <w:tc>
          <w:tcPr>
            <w:tcW w:w="975" w:type="dxa"/>
            <w:vAlign w:val="center"/>
          </w:tcPr>
          <w:p>
            <w:pPr>
              <w:snapToGrid w:val="0"/>
              <w:spacing w:after="0" w:line="240" w:lineRule="auto"/>
              <w:jc w:val="left"/>
              <w:rPr>
                <w:rFonts w:hint="default" w:ascii="Arial" w:hAnsi="Arial" w:eastAsia="仿宋" w:cs="Arial"/>
                <w:b w:val="0"/>
                <w:bCs w:val="0"/>
                <w:sz w:val="18"/>
                <w:szCs w:val="18"/>
                <w:highlight w:val="yellow"/>
                <w:lang w:val="en-US"/>
              </w:rPr>
            </w:pPr>
            <w:r>
              <w:rPr>
                <w:rFonts w:hint="default" w:ascii="Arial" w:hAnsi="Arial" w:eastAsia="仿宋" w:cs="Arial"/>
                <w:b w:val="0"/>
                <w:bCs w:val="0"/>
                <w:sz w:val="18"/>
                <w:szCs w:val="18"/>
                <w:highlight w:val="yellow"/>
                <w:lang w:val="en-US"/>
              </w:rPr>
              <w:t>355-373</w:t>
            </w:r>
          </w:p>
        </w:tc>
        <w:tc>
          <w:tcPr>
            <w:tcW w:w="1485"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1.5</w:t>
            </w:r>
          </w:p>
        </w:tc>
        <w:tc>
          <w:tcPr>
            <w:tcW w:w="1275"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0.5</w:t>
            </w:r>
          </w:p>
        </w:tc>
        <w:tc>
          <w:tcPr>
            <w:tcW w:w="1200"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1</w:t>
            </w:r>
          </w:p>
        </w:tc>
        <w:tc>
          <w:tcPr>
            <w:tcW w:w="931"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1129"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18</w:t>
            </w:r>
          </w:p>
        </w:tc>
        <w:tc>
          <w:tcPr>
            <w:tcW w:w="3627" w:type="dxa"/>
            <w:vAlign w:val="center"/>
          </w:tcPr>
          <w:p>
            <w:pPr>
              <w:snapToGrid w:val="0"/>
              <w:spacing w:after="0" w:line="240" w:lineRule="auto"/>
              <w:jc w:val="left"/>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Getting Started with Django</w:t>
            </w:r>
          </w:p>
        </w:tc>
        <w:tc>
          <w:tcPr>
            <w:tcW w:w="975" w:type="dxa"/>
            <w:vAlign w:val="center"/>
          </w:tcPr>
          <w:p>
            <w:pPr>
              <w:snapToGrid w:val="0"/>
              <w:spacing w:after="0" w:line="240" w:lineRule="auto"/>
              <w:jc w:val="left"/>
              <w:rPr>
                <w:rFonts w:hint="default" w:ascii="Arial" w:hAnsi="Arial" w:eastAsia="仿宋" w:cs="Arial"/>
                <w:b w:val="0"/>
                <w:bCs w:val="0"/>
                <w:sz w:val="18"/>
                <w:szCs w:val="18"/>
                <w:highlight w:val="yellow"/>
                <w:lang w:val="en-US"/>
              </w:rPr>
            </w:pPr>
            <w:r>
              <w:rPr>
                <w:rFonts w:hint="default" w:ascii="Arial" w:hAnsi="Arial" w:eastAsia="仿宋" w:cs="Arial"/>
                <w:b w:val="0"/>
                <w:bCs w:val="0"/>
                <w:sz w:val="18"/>
                <w:szCs w:val="18"/>
                <w:highlight w:val="yellow"/>
                <w:lang w:val="en-US"/>
              </w:rPr>
              <w:t>373-403</w:t>
            </w:r>
          </w:p>
        </w:tc>
        <w:tc>
          <w:tcPr>
            <w:tcW w:w="1485"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1.5</w:t>
            </w:r>
          </w:p>
        </w:tc>
        <w:tc>
          <w:tcPr>
            <w:tcW w:w="1275"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0.5</w:t>
            </w:r>
          </w:p>
        </w:tc>
        <w:tc>
          <w:tcPr>
            <w:tcW w:w="1200"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1</w:t>
            </w:r>
          </w:p>
        </w:tc>
        <w:tc>
          <w:tcPr>
            <w:tcW w:w="931"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1129"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19</w:t>
            </w:r>
          </w:p>
        </w:tc>
        <w:tc>
          <w:tcPr>
            <w:tcW w:w="3627" w:type="dxa"/>
            <w:vAlign w:val="center"/>
          </w:tcPr>
          <w:p>
            <w:pPr>
              <w:snapToGrid w:val="0"/>
              <w:spacing w:after="0" w:line="240" w:lineRule="auto"/>
              <w:jc w:val="left"/>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User Accounts</w:t>
            </w:r>
          </w:p>
        </w:tc>
        <w:tc>
          <w:tcPr>
            <w:tcW w:w="975" w:type="dxa"/>
            <w:vAlign w:val="center"/>
          </w:tcPr>
          <w:p>
            <w:pPr>
              <w:snapToGrid w:val="0"/>
              <w:spacing w:after="0" w:line="240" w:lineRule="auto"/>
              <w:jc w:val="left"/>
              <w:rPr>
                <w:rFonts w:hint="default" w:ascii="Arial" w:hAnsi="Arial" w:eastAsia="仿宋" w:cs="Arial"/>
                <w:b w:val="0"/>
                <w:bCs w:val="0"/>
                <w:sz w:val="18"/>
                <w:szCs w:val="18"/>
                <w:highlight w:val="yellow"/>
                <w:lang w:val="en-US"/>
              </w:rPr>
            </w:pPr>
            <w:r>
              <w:rPr>
                <w:rFonts w:hint="default" w:ascii="Arial" w:hAnsi="Arial" w:eastAsia="仿宋" w:cs="Arial"/>
                <w:b w:val="0"/>
                <w:bCs w:val="0"/>
                <w:sz w:val="18"/>
                <w:szCs w:val="18"/>
                <w:highlight w:val="yellow"/>
                <w:lang w:val="en-US"/>
              </w:rPr>
              <w:t>403-433</w:t>
            </w:r>
          </w:p>
        </w:tc>
        <w:tc>
          <w:tcPr>
            <w:tcW w:w="1485"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1.5</w:t>
            </w:r>
          </w:p>
        </w:tc>
        <w:tc>
          <w:tcPr>
            <w:tcW w:w="1275"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0.5</w:t>
            </w:r>
          </w:p>
        </w:tc>
        <w:tc>
          <w:tcPr>
            <w:tcW w:w="1200"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1</w:t>
            </w:r>
          </w:p>
        </w:tc>
        <w:tc>
          <w:tcPr>
            <w:tcW w:w="931"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1129"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20</w:t>
            </w:r>
          </w:p>
        </w:tc>
        <w:tc>
          <w:tcPr>
            <w:tcW w:w="3627" w:type="dxa"/>
            <w:vAlign w:val="center"/>
          </w:tcPr>
          <w:p>
            <w:pPr>
              <w:snapToGrid w:val="0"/>
              <w:spacing w:after="0" w:line="240" w:lineRule="auto"/>
              <w:jc w:val="left"/>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Styling and Deploying an App</w:t>
            </w:r>
          </w:p>
        </w:tc>
        <w:tc>
          <w:tcPr>
            <w:tcW w:w="975" w:type="dxa"/>
            <w:vAlign w:val="center"/>
          </w:tcPr>
          <w:p>
            <w:pPr>
              <w:snapToGrid w:val="0"/>
              <w:spacing w:after="0" w:line="240" w:lineRule="auto"/>
              <w:jc w:val="left"/>
              <w:rPr>
                <w:rFonts w:hint="default" w:ascii="Arial" w:hAnsi="Arial" w:eastAsia="仿宋" w:cs="Arial"/>
                <w:b w:val="0"/>
                <w:bCs w:val="0"/>
                <w:sz w:val="18"/>
                <w:szCs w:val="18"/>
                <w:highlight w:val="yellow"/>
                <w:lang w:val="en-US"/>
              </w:rPr>
            </w:pPr>
            <w:r>
              <w:rPr>
                <w:rFonts w:hint="default" w:ascii="Arial" w:hAnsi="Arial" w:eastAsia="仿宋" w:cs="Arial"/>
                <w:b w:val="0"/>
                <w:bCs w:val="0"/>
                <w:sz w:val="18"/>
                <w:szCs w:val="18"/>
                <w:highlight w:val="yellow"/>
                <w:lang w:val="en-US"/>
              </w:rPr>
              <w:t>433-463</w:t>
            </w:r>
          </w:p>
        </w:tc>
        <w:tc>
          <w:tcPr>
            <w:tcW w:w="1485"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1.5</w:t>
            </w:r>
          </w:p>
        </w:tc>
        <w:tc>
          <w:tcPr>
            <w:tcW w:w="1275"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0.5</w:t>
            </w:r>
          </w:p>
        </w:tc>
        <w:tc>
          <w:tcPr>
            <w:tcW w:w="1200"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1</w:t>
            </w:r>
          </w:p>
        </w:tc>
        <w:tc>
          <w:tcPr>
            <w:tcW w:w="931"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1129" w:type="dxa"/>
            <w:vAlign w:val="center"/>
          </w:tcPr>
          <w:p>
            <w:pPr>
              <w:snapToGrid w:val="0"/>
              <w:spacing w:after="0" w:line="240" w:lineRule="auto"/>
              <w:jc w:val="center"/>
              <w:rPr>
                <w:rFonts w:ascii="Arial" w:hAnsi="Arial" w:eastAsia="仿宋" w:cs="Arial"/>
                <w:sz w:val="28"/>
                <w:szCs w:val="28"/>
                <w:highlight w:val="yellow"/>
              </w:rPr>
            </w:pPr>
          </w:p>
        </w:tc>
        <w:tc>
          <w:tcPr>
            <w:tcW w:w="3627" w:type="dxa"/>
            <w:vAlign w:val="center"/>
          </w:tcPr>
          <w:p>
            <w:pPr>
              <w:snapToGrid w:val="0"/>
              <w:spacing w:after="0" w:line="240" w:lineRule="auto"/>
              <w:jc w:val="left"/>
              <w:rPr>
                <w:rFonts w:ascii="Arial" w:hAnsi="Arial" w:eastAsia="仿宋" w:cs="Arial"/>
                <w:sz w:val="28"/>
                <w:szCs w:val="28"/>
                <w:highlight w:val="yellow"/>
              </w:rPr>
            </w:pPr>
            <w:r>
              <w:rPr>
                <w:rFonts w:ascii="Arial" w:hAnsi="Arial" w:eastAsia="仿宋" w:cs="Arial"/>
                <w:sz w:val="28"/>
                <w:szCs w:val="28"/>
                <w:highlight w:val="yellow"/>
              </w:rPr>
              <w:t>File Handling</w:t>
            </w:r>
          </w:p>
        </w:tc>
        <w:tc>
          <w:tcPr>
            <w:tcW w:w="975" w:type="dxa"/>
            <w:vAlign w:val="center"/>
          </w:tcPr>
          <w:p>
            <w:pPr>
              <w:snapToGrid w:val="0"/>
              <w:spacing w:after="0" w:line="240" w:lineRule="auto"/>
              <w:jc w:val="left"/>
              <w:rPr>
                <w:rFonts w:ascii="Arial" w:hAnsi="Arial" w:eastAsia="仿宋" w:cs="Arial"/>
                <w:sz w:val="28"/>
                <w:szCs w:val="28"/>
                <w:highlight w:val="yellow"/>
              </w:rPr>
            </w:pPr>
          </w:p>
        </w:tc>
        <w:tc>
          <w:tcPr>
            <w:tcW w:w="1485"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1</w:t>
            </w:r>
          </w:p>
        </w:tc>
        <w:tc>
          <w:tcPr>
            <w:tcW w:w="1275"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0.0</w:t>
            </w:r>
          </w:p>
        </w:tc>
        <w:tc>
          <w:tcPr>
            <w:tcW w:w="1200" w:type="dxa"/>
            <w:vAlign w:val="center"/>
          </w:tcPr>
          <w:p>
            <w:pPr>
              <w:snapToGrid w:val="0"/>
              <w:spacing w:after="0" w:line="240" w:lineRule="auto"/>
              <w:jc w:val="center"/>
              <w:rPr>
                <w:rFonts w:ascii="Arial" w:hAnsi="Arial" w:eastAsia="仿宋" w:cs="Arial"/>
                <w:sz w:val="28"/>
                <w:szCs w:val="28"/>
                <w:highlight w:val="yellow"/>
              </w:rPr>
            </w:pPr>
          </w:p>
        </w:tc>
        <w:tc>
          <w:tcPr>
            <w:tcW w:w="931"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1129" w:type="dxa"/>
            <w:vAlign w:val="center"/>
          </w:tcPr>
          <w:p>
            <w:pPr>
              <w:snapToGrid w:val="0"/>
              <w:spacing w:after="0" w:line="240" w:lineRule="auto"/>
              <w:jc w:val="center"/>
              <w:rPr>
                <w:rFonts w:ascii="Arial" w:hAnsi="Arial" w:eastAsia="仿宋" w:cs="Arial"/>
                <w:sz w:val="28"/>
                <w:szCs w:val="28"/>
                <w:highlight w:val="yellow"/>
              </w:rPr>
            </w:pPr>
          </w:p>
        </w:tc>
        <w:tc>
          <w:tcPr>
            <w:tcW w:w="3627" w:type="dxa"/>
            <w:vAlign w:val="center"/>
          </w:tcPr>
          <w:p>
            <w:pPr>
              <w:snapToGrid w:val="0"/>
              <w:spacing w:after="0" w:line="240" w:lineRule="auto"/>
              <w:jc w:val="left"/>
              <w:rPr>
                <w:rFonts w:ascii="Arial" w:hAnsi="Arial" w:eastAsia="仿宋" w:cs="Arial"/>
                <w:sz w:val="28"/>
                <w:szCs w:val="28"/>
                <w:highlight w:val="yellow"/>
              </w:rPr>
            </w:pPr>
            <w:r>
              <w:rPr>
                <w:rFonts w:ascii="Arial" w:hAnsi="Arial" w:eastAsia="仿宋" w:cs="Arial"/>
                <w:sz w:val="28"/>
                <w:szCs w:val="28"/>
                <w:highlight w:val="yellow"/>
              </w:rPr>
              <w:t>Course Review</w:t>
            </w:r>
          </w:p>
        </w:tc>
        <w:tc>
          <w:tcPr>
            <w:tcW w:w="975" w:type="dxa"/>
            <w:vAlign w:val="center"/>
          </w:tcPr>
          <w:p>
            <w:pPr>
              <w:snapToGrid w:val="0"/>
              <w:spacing w:after="0" w:line="240" w:lineRule="auto"/>
              <w:jc w:val="left"/>
              <w:rPr>
                <w:rFonts w:ascii="Arial" w:hAnsi="Arial" w:eastAsia="仿宋" w:cs="Arial"/>
                <w:sz w:val="28"/>
                <w:szCs w:val="28"/>
                <w:highlight w:val="yellow"/>
              </w:rPr>
            </w:pPr>
          </w:p>
        </w:tc>
        <w:tc>
          <w:tcPr>
            <w:tcW w:w="1485"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2</w:t>
            </w:r>
          </w:p>
        </w:tc>
        <w:tc>
          <w:tcPr>
            <w:tcW w:w="1275"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0</w:t>
            </w:r>
          </w:p>
        </w:tc>
        <w:tc>
          <w:tcPr>
            <w:tcW w:w="1200" w:type="dxa"/>
            <w:vAlign w:val="center"/>
          </w:tcPr>
          <w:p>
            <w:pPr>
              <w:snapToGrid w:val="0"/>
              <w:spacing w:after="0" w:line="240" w:lineRule="auto"/>
              <w:jc w:val="center"/>
              <w:rPr>
                <w:rFonts w:ascii="Arial" w:hAnsi="Arial" w:eastAsia="仿宋" w:cs="Arial"/>
                <w:sz w:val="28"/>
                <w:szCs w:val="28"/>
                <w:highlight w:val="yellow"/>
              </w:rPr>
            </w:pPr>
          </w:p>
        </w:tc>
        <w:tc>
          <w:tcPr>
            <w:tcW w:w="931"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1129" w:type="dxa"/>
            <w:vAlign w:val="center"/>
          </w:tcPr>
          <w:p>
            <w:pPr>
              <w:snapToGrid w:val="0"/>
              <w:spacing w:after="0" w:line="240" w:lineRule="auto"/>
              <w:jc w:val="center"/>
              <w:rPr>
                <w:rFonts w:ascii="Arial" w:hAnsi="Arial" w:eastAsia="仿宋" w:cs="Arial"/>
                <w:sz w:val="28"/>
                <w:szCs w:val="28"/>
                <w:highlight w:val="yellow"/>
              </w:rPr>
            </w:pPr>
          </w:p>
        </w:tc>
        <w:tc>
          <w:tcPr>
            <w:tcW w:w="3627" w:type="dxa"/>
            <w:vAlign w:val="center"/>
          </w:tcPr>
          <w:p>
            <w:pPr>
              <w:snapToGrid w:val="0"/>
              <w:spacing w:after="0" w:line="240" w:lineRule="auto"/>
              <w:rPr>
                <w:rFonts w:ascii="Arial" w:hAnsi="Arial" w:eastAsia="仿宋" w:cs="Arial"/>
                <w:sz w:val="28"/>
                <w:szCs w:val="28"/>
                <w:highlight w:val="yellow"/>
              </w:rPr>
            </w:pPr>
          </w:p>
        </w:tc>
        <w:tc>
          <w:tcPr>
            <w:tcW w:w="975" w:type="dxa"/>
            <w:vAlign w:val="center"/>
          </w:tcPr>
          <w:p>
            <w:pPr>
              <w:snapToGrid w:val="0"/>
              <w:spacing w:after="0" w:line="240" w:lineRule="auto"/>
              <w:rPr>
                <w:rFonts w:ascii="Arial" w:hAnsi="Arial" w:eastAsia="仿宋" w:cs="Arial"/>
                <w:sz w:val="28"/>
                <w:szCs w:val="28"/>
                <w:highlight w:val="yellow"/>
              </w:rPr>
            </w:pPr>
          </w:p>
        </w:tc>
        <w:tc>
          <w:tcPr>
            <w:tcW w:w="1485"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34</w:t>
            </w:r>
          </w:p>
        </w:tc>
        <w:tc>
          <w:tcPr>
            <w:tcW w:w="1275"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10</w:t>
            </w:r>
          </w:p>
        </w:tc>
        <w:tc>
          <w:tcPr>
            <w:tcW w:w="1200"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4</w:t>
            </w:r>
          </w:p>
        </w:tc>
        <w:tc>
          <w:tcPr>
            <w:tcW w:w="931" w:type="dxa"/>
            <w:vAlign w:val="center"/>
          </w:tcPr>
          <w:p>
            <w:pPr>
              <w:snapToGrid w:val="0"/>
              <w:spacing w:after="0" w:line="240" w:lineRule="auto"/>
              <w:jc w:val="center"/>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48</w:t>
            </w:r>
          </w:p>
        </w:tc>
      </w:tr>
    </w:tbl>
    <w:p>
      <w:pPr>
        <w:snapToGrid w:val="0"/>
        <w:spacing w:after="0" w:line="240" w:lineRule="auto"/>
        <w:rPr>
          <w:rFonts w:ascii="Arial" w:hAnsi="Arial" w:eastAsia="黑体" w:cs="Arial"/>
          <w:sz w:val="30"/>
          <w:szCs w:val="30"/>
        </w:rPr>
      </w:pPr>
    </w:p>
    <w:p>
      <w:pPr>
        <w:snapToGrid w:val="0"/>
        <w:spacing w:after="0" w:line="240" w:lineRule="auto"/>
        <w:rPr>
          <w:rFonts w:ascii="Arial" w:hAnsi="Arial" w:eastAsia="黑体" w:cs="Arial"/>
          <w:b/>
          <w:bCs/>
          <w:sz w:val="30"/>
          <w:szCs w:val="30"/>
        </w:rPr>
      </w:pPr>
      <w:r>
        <w:rPr>
          <w:rFonts w:hint="eastAsia" w:ascii="SimSun" w:hAnsi="SimSun" w:eastAsia="SimSun" w:cs="SimSun"/>
          <w:b/>
          <w:bCs/>
          <w:sz w:val="30"/>
          <w:szCs w:val="30"/>
        </w:rPr>
        <w:t>Ⅳ</w:t>
      </w:r>
      <w:r>
        <w:rPr>
          <w:rFonts w:ascii="Arial" w:hAnsi="Arial" w:eastAsia="黑体" w:cs="Arial"/>
          <w:b/>
          <w:bCs/>
          <w:sz w:val="30"/>
          <w:szCs w:val="30"/>
        </w:rPr>
        <w:t>、Examination and evaluation structure ratio</w:t>
      </w:r>
    </w:p>
    <w:p>
      <w:pPr>
        <w:pStyle w:val="249"/>
        <w:numPr>
          <w:ilvl w:val="0"/>
          <w:numId w:val="12"/>
        </w:numPr>
        <w:snapToGrid w:val="0"/>
        <w:spacing w:after="0" w:line="240" w:lineRule="auto"/>
        <w:rPr>
          <w:rFonts w:ascii="Arial" w:hAnsi="Arial" w:eastAsia="楷体" w:cs="Arial"/>
          <w:b/>
          <w:sz w:val="28"/>
          <w:szCs w:val="28"/>
        </w:rPr>
      </w:pPr>
      <w:r>
        <w:rPr>
          <w:rFonts w:ascii="Arial" w:hAnsi="Arial" w:eastAsia="楷体" w:cs="Arial"/>
          <w:b/>
          <w:sz w:val="28"/>
          <w:szCs w:val="28"/>
        </w:rPr>
        <w:t xml:space="preserve">Examination method </w:t>
      </w:r>
    </w:p>
    <w:p>
      <w:pPr>
        <w:pStyle w:val="249"/>
        <w:snapToGrid w:val="0"/>
        <w:spacing w:after="0" w:line="240" w:lineRule="auto"/>
        <w:ind w:left="931"/>
        <w:rPr>
          <w:rFonts w:hint="default" w:ascii="Arial" w:hAnsi="Arial" w:eastAsia="仿宋" w:cs="Arial"/>
          <w:sz w:val="28"/>
          <w:szCs w:val="28"/>
          <w:lang w:val="en-US"/>
        </w:rPr>
      </w:pPr>
      <w:r>
        <w:rPr>
          <w:rFonts w:ascii="Arial" w:hAnsi="Arial" w:eastAsia="仿宋" w:cs="Arial"/>
          <w:sz w:val="28"/>
          <w:szCs w:val="28"/>
          <w:highlight w:val="yellow"/>
        </w:rPr>
        <w:t>The final exam for this course is a hand written exam. Students will be allowed to bring in a study sheet (1 A4 sized paper</w:t>
      </w:r>
      <w:r>
        <w:rPr>
          <w:rFonts w:hint="default" w:ascii="Arial" w:hAnsi="Arial" w:eastAsia="仿宋" w:cs="Arial"/>
          <w:sz w:val="28"/>
          <w:szCs w:val="28"/>
          <w:highlight w:val="yellow"/>
          <w:lang w:val="en-US"/>
        </w:rPr>
        <w:t>). The exam may be taken as writing code on paper. The student should be prepared for this.</w:t>
      </w:r>
    </w:p>
    <w:p>
      <w:pPr>
        <w:widowControl w:val="0"/>
        <w:snapToGrid w:val="0"/>
        <w:spacing w:after="0" w:line="240" w:lineRule="auto"/>
        <w:ind w:firstLine="560" w:firstLineChars="200"/>
        <w:jc w:val="both"/>
        <w:rPr>
          <w:rFonts w:ascii="Arial" w:hAnsi="Arial" w:eastAsia="仿宋" w:cs="Arial"/>
          <w:kern w:val="2"/>
          <w:sz w:val="28"/>
          <w:szCs w:val="28"/>
        </w:rPr>
      </w:pPr>
    </w:p>
    <w:p>
      <w:pPr>
        <w:snapToGrid w:val="0"/>
        <w:spacing w:after="0" w:line="240" w:lineRule="auto"/>
        <w:ind w:firstLine="562"/>
        <w:rPr>
          <w:rFonts w:ascii="Arial" w:hAnsi="Arial" w:eastAsia="仿宋" w:cs="Arial"/>
          <w:sz w:val="28"/>
          <w:szCs w:val="28"/>
        </w:rPr>
      </w:pPr>
      <w:r>
        <w:rPr>
          <w:rFonts w:hint="eastAsia" w:ascii="Arial" w:hAnsi="Arial" w:eastAsia="楷体" w:cs="Arial"/>
          <w:b/>
          <w:sz w:val="28"/>
          <w:szCs w:val="28"/>
        </w:rPr>
        <w:t>2</w:t>
      </w:r>
      <w:r>
        <w:rPr>
          <w:rFonts w:ascii="Arial" w:hAnsi="Arial" w:eastAsia="楷体" w:cs="Arial"/>
          <w:b/>
          <w:sz w:val="28"/>
          <w:szCs w:val="28"/>
        </w:rPr>
        <w:t>.Composition of test scores</w:t>
      </w:r>
    </w:p>
    <w:p>
      <w:pPr>
        <w:widowControl w:val="0"/>
        <w:snapToGrid w:val="0"/>
        <w:spacing w:after="0" w:line="240" w:lineRule="auto"/>
        <w:ind w:left="877"/>
        <w:jc w:val="both"/>
        <w:rPr>
          <w:rFonts w:hint="default" w:ascii="Arial" w:hAnsi="Arial" w:eastAsia="仿宋" w:cs="Arial"/>
          <w:kern w:val="2"/>
          <w:sz w:val="28"/>
          <w:szCs w:val="28"/>
          <w:lang w:val="en-US"/>
        </w:rPr>
      </w:pPr>
      <w:r>
        <w:rPr>
          <w:rFonts w:ascii="Arial" w:hAnsi="Arial" w:eastAsia="仿宋" w:cs="Arial"/>
          <w:kern w:val="2"/>
          <w:sz w:val="28"/>
          <w:szCs w:val="28"/>
          <w:highlight w:val="yellow"/>
        </w:rPr>
        <w:t xml:space="preserve">The final score for this course will include a </w:t>
      </w:r>
      <w:r>
        <w:rPr>
          <w:rFonts w:hint="default" w:ascii="Arial" w:hAnsi="Arial" w:eastAsia="仿宋" w:cs="Arial"/>
          <w:kern w:val="2"/>
          <w:sz w:val="28"/>
          <w:szCs w:val="28"/>
          <w:highlight w:val="yellow"/>
          <w:lang w:val="en-US"/>
        </w:rPr>
        <w:t>40</w:t>
      </w:r>
      <w:r>
        <w:rPr>
          <w:rFonts w:ascii="Arial" w:hAnsi="Arial" w:eastAsia="仿宋" w:cs="Arial"/>
          <w:kern w:val="2"/>
          <w:sz w:val="28"/>
          <w:szCs w:val="28"/>
          <w:highlight w:val="yellow"/>
        </w:rPr>
        <w:t>% final exam, and 4 assignments and 2 in class assessments that makes up 60%</w:t>
      </w:r>
      <w:r>
        <w:rPr>
          <w:rFonts w:hint="default" w:ascii="Arial" w:hAnsi="Arial" w:eastAsia="仿宋" w:cs="Arial"/>
          <w:kern w:val="2"/>
          <w:sz w:val="28"/>
          <w:szCs w:val="28"/>
          <w:highlight w:val="yellow"/>
          <w:lang w:val="en-US"/>
        </w:rPr>
        <w:t xml:space="preserve"> (10%/assignment,assessment).</w:t>
      </w:r>
    </w:p>
    <w:p>
      <w:pPr>
        <w:widowControl w:val="0"/>
        <w:snapToGrid w:val="0"/>
        <w:spacing w:after="0" w:line="240" w:lineRule="auto"/>
        <w:ind w:firstLine="560" w:firstLineChars="200"/>
        <w:jc w:val="both"/>
        <w:rPr>
          <w:rFonts w:ascii="Arial" w:hAnsi="Arial" w:eastAsia="仿宋" w:cs="Arial"/>
          <w:kern w:val="2"/>
          <w:sz w:val="28"/>
          <w:szCs w:val="28"/>
        </w:rPr>
      </w:pPr>
    </w:p>
    <w:p>
      <w:pPr>
        <w:snapToGrid w:val="0"/>
        <w:spacing w:after="0" w:line="240" w:lineRule="auto"/>
        <w:rPr>
          <w:rFonts w:ascii="Arial" w:hAnsi="Arial" w:eastAsia="黑体" w:cs="Arial"/>
          <w:b/>
          <w:bCs/>
          <w:sz w:val="30"/>
          <w:szCs w:val="30"/>
        </w:rPr>
      </w:pPr>
      <w:r>
        <w:rPr>
          <w:rFonts w:hint="eastAsia" w:ascii="SimSun" w:hAnsi="SimSun" w:eastAsia="SimSun" w:cs="SimSun"/>
          <w:b/>
          <w:bCs/>
          <w:sz w:val="30"/>
          <w:szCs w:val="30"/>
        </w:rPr>
        <w:t>Ⅴ</w:t>
      </w:r>
      <w:r>
        <w:rPr>
          <w:rFonts w:ascii="Arial" w:hAnsi="Arial" w:eastAsia="黑体" w:cs="Arial"/>
          <w:b/>
          <w:bCs/>
          <w:sz w:val="30"/>
          <w:szCs w:val="30"/>
        </w:rPr>
        <w:t>、Proposition requirements</w:t>
      </w:r>
    </w:p>
    <w:p>
      <w:pPr>
        <w:widowControl w:val="0"/>
        <w:snapToGrid w:val="0"/>
        <w:spacing w:after="0" w:line="240" w:lineRule="auto"/>
        <w:ind w:firstLine="560" w:firstLineChars="200"/>
        <w:jc w:val="both"/>
        <w:rPr>
          <w:rFonts w:ascii="Arial" w:hAnsi="Arial" w:eastAsia="仿宋" w:cs="Arial"/>
          <w:kern w:val="2"/>
          <w:sz w:val="28"/>
          <w:szCs w:val="28"/>
        </w:rPr>
      </w:pPr>
    </w:p>
    <w:p>
      <w:pPr>
        <w:widowControl w:val="0"/>
        <w:snapToGrid w:val="0"/>
        <w:spacing w:after="0" w:line="240" w:lineRule="auto"/>
        <w:jc w:val="both"/>
        <w:rPr>
          <w:rFonts w:ascii="Arial" w:hAnsi="Arial" w:eastAsia="仿宋" w:cs="Arial"/>
          <w:kern w:val="2"/>
          <w:sz w:val="28"/>
          <w:szCs w:val="28"/>
        </w:rPr>
      </w:pPr>
    </w:p>
    <w:p>
      <w:pPr>
        <w:widowControl w:val="0"/>
        <w:snapToGrid w:val="0"/>
        <w:spacing w:after="0" w:line="240" w:lineRule="auto"/>
        <w:ind w:firstLine="560" w:firstLineChars="200"/>
        <w:jc w:val="both"/>
        <w:rPr>
          <w:rFonts w:ascii="Arial" w:hAnsi="Arial" w:eastAsia="仿宋" w:cs="Arial"/>
          <w:kern w:val="2"/>
          <w:sz w:val="28"/>
          <w:szCs w:val="28"/>
        </w:rPr>
      </w:pPr>
    </w:p>
    <w:p>
      <w:pPr>
        <w:snapToGrid w:val="0"/>
        <w:spacing w:after="0" w:line="240" w:lineRule="auto"/>
        <w:rPr>
          <w:rFonts w:ascii="Arial" w:hAnsi="Arial" w:eastAsia="黑体" w:cs="Arial"/>
          <w:b/>
          <w:bCs/>
          <w:sz w:val="30"/>
          <w:szCs w:val="30"/>
        </w:rPr>
      </w:pPr>
      <w:r>
        <w:rPr>
          <w:rFonts w:hint="eastAsia" w:ascii="SimSun" w:hAnsi="SimSun" w:eastAsia="SimSun" w:cs="SimSun"/>
          <w:b/>
          <w:bCs/>
          <w:sz w:val="30"/>
          <w:szCs w:val="30"/>
        </w:rPr>
        <w:t>Ⅵ</w:t>
      </w:r>
      <w:r>
        <w:rPr>
          <w:rFonts w:ascii="Arial" w:hAnsi="Arial" w:eastAsia="黑体" w:cs="Arial"/>
          <w:b/>
          <w:bCs/>
          <w:sz w:val="30"/>
          <w:szCs w:val="30"/>
        </w:rPr>
        <w:t>、Course materials and main reference books</w:t>
      </w:r>
    </w:p>
    <w:p>
      <w:pPr>
        <w:snapToGrid w:val="0"/>
        <w:spacing w:after="0" w:line="240" w:lineRule="auto"/>
        <w:ind w:firstLine="562" w:firstLineChars="200"/>
        <w:rPr>
          <w:rFonts w:ascii="Arial" w:hAnsi="Arial" w:eastAsia="楷体" w:cs="Arial"/>
          <w:b/>
          <w:sz w:val="28"/>
          <w:szCs w:val="28"/>
        </w:rPr>
      </w:pPr>
      <w:r>
        <w:rPr>
          <w:rFonts w:hint="eastAsia" w:ascii="Arial" w:hAnsi="Arial" w:eastAsia="楷体" w:cs="Arial"/>
          <w:b/>
          <w:sz w:val="28"/>
          <w:szCs w:val="28"/>
        </w:rPr>
        <w:t>1</w:t>
      </w:r>
      <w:r>
        <w:rPr>
          <w:rFonts w:ascii="Arial" w:hAnsi="Arial" w:eastAsia="楷体" w:cs="Arial"/>
          <w:b/>
          <w:sz w:val="28"/>
          <w:szCs w:val="28"/>
        </w:rPr>
        <w:t>.Re</w:t>
      </w:r>
      <w:r>
        <w:rPr>
          <w:rFonts w:hint="default" w:ascii="Arial" w:hAnsi="Arial" w:eastAsia="楷体" w:cs="Arial"/>
          <w:b/>
          <w:sz w:val="28"/>
          <w:szCs w:val="28"/>
          <w:lang w:val="en-US"/>
        </w:rPr>
        <w:t>quired</w:t>
      </w:r>
      <w:r>
        <w:rPr>
          <w:rFonts w:ascii="Arial" w:hAnsi="Arial" w:eastAsia="楷体" w:cs="Arial"/>
          <w:b/>
          <w:sz w:val="28"/>
          <w:szCs w:val="28"/>
        </w:rPr>
        <w:t xml:space="preserve"> textbook</w:t>
      </w:r>
    </w:p>
    <w:p>
      <w:pPr>
        <w:snapToGrid w:val="0"/>
        <w:spacing w:after="0" w:line="240" w:lineRule="auto"/>
        <w:ind w:firstLine="720"/>
        <w:jc w:val="both"/>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Python Crash Course, 3</w:t>
      </w:r>
      <w:r>
        <w:rPr>
          <w:rFonts w:hint="default" w:ascii="Arial" w:hAnsi="Arial" w:eastAsia="仿宋" w:cs="Arial"/>
          <w:sz w:val="28"/>
          <w:szCs w:val="28"/>
          <w:highlight w:val="yellow"/>
          <w:vertAlign w:val="superscript"/>
          <w:lang w:val="en-US"/>
        </w:rPr>
        <w:t>rd</w:t>
      </w:r>
      <w:r>
        <w:rPr>
          <w:rFonts w:hint="default" w:ascii="Arial" w:hAnsi="Arial" w:eastAsia="仿宋" w:cs="Arial"/>
          <w:sz w:val="28"/>
          <w:szCs w:val="28"/>
          <w:highlight w:val="yellow"/>
          <w:lang w:val="en-US"/>
        </w:rPr>
        <w:t xml:space="preserve"> edition: </w:t>
      </w:r>
      <w:r>
        <w:rPr>
          <w:rFonts w:hint="default" w:ascii="Arial" w:hAnsi="Arial" w:eastAsia="仿宋" w:cs="Arial"/>
          <w:sz w:val="28"/>
          <w:szCs w:val="28"/>
          <w:highlight w:val="yellow"/>
          <w:lang w:val="en-US"/>
        </w:rPr>
        <w:tab/>
      </w:r>
      <w:r>
        <w:rPr>
          <w:rFonts w:hint="default" w:ascii="Arial" w:hAnsi="Arial" w:eastAsia="仿宋" w:cs="Arial"/>
          <w:sz w:val="28"/>
          <w:szCs w:val="28"/>
          <w:highlight w:val="yellow"/>
          <w:lang w:val="en-US"/>
        </w:rPr>
        <w:t>Matthes, E.</w:t>
      </w:r>
    </w:p>
    <w:p>
      <w:pPr>
        <w:snapToGrid w:val="0"/>
        <w:spacing w:after="0" w:line="240" w:lineRule="auto"/>
        <w:rPr>
          <w:rFonts w:ascii="Arial" w:hAnsi="Arial" w:eastAsia="仿宋" w:cs="Arial"/>
          <w:color w:val="000000"/>
          <w:sz w:val="28"/>
          <w:szCs w:val="28"/>
        </w:rPr>
      </w:pPr>
    </w:p>
    <w:p>
      <w:pPr>
        <w:snapToGrid w:val="0"/>
        <w:spacing w:after="0" w:line="240" w:lineRule="auto"/>
        <w:ind w:left="147" w:leftChars="67" w:firstLine="420" w:firstLineChars="150"/>
        <w:rPr>
          <w:rFonts w:ascii="Arial" w:hAnsi="Arial" w:eastAsia="仿宋" w:cs="Arial"/>
          <w:color w:val="000000"/>
          <w:sz w:val="28"/>
          <w:szCs w:val="28"/>
        </w:rPr>
      </w:pPr>
    </w:p>
    <w:p>
      <w:pPr>
        <w:numPr>
          <w:ilvl w:val="0"/>
          <w:numId w:val="12"/>
        </w:numPr>
        <w:snapToGrid w:val="0"/>
        <w:spacing w:after="0" w:line="240" w:lineRule="auto"/>
        <w:ind w:left="931" w:leftChars="0" w:hanging="360" w:firstLineChars="0"/>
        <w:rPr>
          <w:rFonts w:hint="default" w:ascii="Arial" w:hAnsi="Arial" w:eastAsia="楷体" w:cs="Arial"/>
          <w:b/>
          <w:sz w:val="28"/>
          <w:szCs w:val="28"/>
          <w:lang w:val="en-US"/>
        </w:rPr>
      </w:pPr>
      <w:r>
        <w:rPr>
          <w:rFonts w:ascii="Arial" w:hAnsi="Arial" w:eastAsia="楷体" w:cs="Arial"/>
          <w:b/>
          <w:sz w:val="28"/>
          <w:szCs w:val="28"/>
        </w:rPr>
        <w:t>Recommended reference books</w:t>
      </w:r>
    </w:p>
    <w:p>
      <w:pPr>
        <w:snapToGrid w:val="0"/>
        <w:spacing w:after="0" w:line="240" w:lineRule="auto"/>
        <w:ind w:left="420" w:leftChars="191" w:firstLine="147"/>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Cracking the Coding Interview: McDowell, G.</w:t>
      </w:r>
    </w:p>
    <w:p>
      <w:pPr>
        <w:snapToGrid w:val="0"/>
        <w:spacing w:after="0" w:line="240" w:lineRule="auto"/>
        <w:ind w:left="420" w:leftChars="191" w:firstLine="147"/>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Introduction to Algorithms: Cormen, T.</w:t>
      </w:r>
    </w:p>
    <w:p>
      <w:pPr>
        <w:snapToGrid w:val="0"/>
        <w:spacing w:after="0" w:line="240" w:lineRule="auto"/>
        <w:ind w:left="420" w:leftChars="191" w:firstLine="147"/>
        <w:rPr>
          <w:rFonts w:hint="default" w:ascii="Arial" w:hAnsi="Arial" w:eastAsia="仿宋" w:cs="Arial"/>
          <w:sz w:val="28"/>
          <w:szCs w:val="28"/>
          <w:highlight w:val="yellow"/>
          <w:lang w:val="en-US"/>
        </w:rPr>
      </w:pPr>
      <w:r>
        <w:rPr>
          <w:rFonts w:hint="default" w:ascii="Arial" w:hAnsi="Arial" w:eastAsia="仿宋" w:cs="Arial"/>
          <w:sz w:val="28"/>
          <w:szCs w:val="28"/>
          <w:highlight w:val="yellow"/>
          <w:lang w:val="en-US"/>
        </w:rPr>
        <w:t>Data Structures and Algorithms in Python: Goodrich, M.</w:t>
      </w:r>
    </w:p>
    <w:p>
      <w:pPr>
        <w:numPr>
          <w:ilvl w:val="0"/>
          <w:numId w:val="0"/>
        </w:numPr>
        <w:snapToGrid w:val="0"/>
        <w:spacing w:after="0" w:line="240" w:lineRule="auto"/>
        <w:ind w:firstLine="720" w:firstLineChars="0"/>
        <w:rPr>
          <w:rFonts w:hint="default" w:ascii="Arial" w:hAnsi="Arial" w:eastAsia="仿宋" w:cs="Arial"/>
          <w:kern w:val="2"/>
          <w:sz w:val="28"/>
          <w:szCs w:val="28"/>
          <w:highlight w:val="yellow"/>
          <w:lang w:val="en-US"/>
        </w:rPr>
      </w:pPr>
      <w:r>
        <w:rPr>
          <w:rFonts w:hint="default" w:ascii="Arial" w:hAnsi="Arial" w:eastAsia="仿宋" w:cs="Arial"/>
          <w:kern w:val="2"/>
          <w:sz w:val="28"/>
          <w:szCs w:val="28"/>
          <w:highlight w:val="yellow"/>
          <w:lang w:val="en-US"/>
        </w:rPr>
        <w:t xml:space="preserve"> </w:t>
      </w:r>
    </w:p>
    <w:p>
      <w:pPr>
        <w:numPr>
          <w:ilvl w:val="0"/>
          <w:numId w:val="0"/>
        </w:numPr>
        <w:snapToGrid w:val="0"/>
        <w:spacing w:after="0" w:line="240" w:lineRule="auto"/>
        <w:ind w:left="571" w:leftChars="0" w:firstLine="714" w:firstLineChars="0"/>
        <w:rPr>
          <w:rFonts w:hint="default" w:ascii="Arial" w:hAnsi="Arial" w:eastAsia="楷体" w:cs="Arial"/>
          <w:b/>
          <w:sz w:val="28"/>
          <w:szCs w:val="28"/>
          <w:lang w:val="en-US"/>
        </w:rPr>
      </w:pPr>
    </w:p>
    <w:p>
      <w:pPr>
        <w:snapToGrid w:val="0"/>
        <w:spacing w:after="0" w:line="240" w:lineRule="auto"/>
        <w:ind w:left="420" w:leftChars="191" w:firstLine="147"/>
        <w:rPr>
          <w:rFonts w:ascii="Arial" w:hAnsi="Arial" w:eastAsia="仿宋" w:cs="Arial"/>
          <w:color w:val="000000"/>
          <w:sz w:val="28"/>
          <w:szCs w:val="28"/>
          <w:lang w:val="en-CA"/>
        </w:rPr>
      </w:pPr>
    </w:p>
    <w:p>
      <w:pPr>
        <w:snapToGrid w:val="0"/>
        <w:spacing w:after="0" w:line="240" w:lineRule="auto"/>
        <w:rPr>
          <w:rFonts w:ascii="Arial" w:hAnsi="Arial" w:eastAsia="仿宋" w:cs="Arial"/>
          <w:color w:val="000000"/>
          <w:sz w:val="28"/>
          <w:szCs w:val="28"/>
        </w:rPr>
      </w:pPr>
    </w:p>
    <w:p>
      <w:pPr>
        <w:snapToGrid w:val="0"/>
        <w:spacing w:after="0" w:line="240" w:lineRule="auto"/>
        <w:rPr>
          <w:rFonts w:ascii="Arial" w:hAnsi="Arial" w:eastAsia="黑体" w:cs="Arial"/>
          <w:b/>
          <w:bCs/>
          <w:sz w:val="30"/>
          <w:szCs w:val="30"/>
        </w:rPr>
      </w:pPr>
      <w:r>
        <w:rPr>
          <w:rFonts w:hint="eastAsia" w:ascii="SimSun" w:hAnsi="SimSun" w:eastAsia="SimSun" w:cs="SimSun"/>
          <w:b/>
          <w:bCs/>
          <w:sz w:val="30"/>
          <w:szCs w:val="30"/>
        </w:rPr>
        <w:t>Ⅶ</w:t>
      </w:r>
      <w:r>
        <w:rPr>
          <w:rFonts w:ascii="Arial" w:hAnsi="Arial" w:eastAsia="黑体" w:cs="Arial"/>
          <w:b/>
          <w:bCs/>
          <w:sz w:val="30"/>
          <w:szCs w:val="30"/>
        </w:rPr>
        <w:t>、Compiling Explanation</w:t>
      </w:r>
    </w:p>
    <w:p>
      <w:pPr>
        <w:snapToGrid w:val="0"/>
        <w:spacing w:after="0" w:line="240" w:lineRule="auto"/>
        <w:ind w:firstLine="562" w:firstLineChars="200"/>
        <w:rPr>
          <w:rFonts w:ascii="Arial" w:hAnsi="Arial" w:eastAsia="楷体" w:cs="Arial"/>
          <w:b/>
          <w:sz w:val="28"/>
          <w:szCs w:val="28"/>
        </w:rPr>
      </w:pPr>
      <w:r>
        <w:rPr>
          <w:rFonts w:hint="eastAsia" w:ascii="Arial" w:hAnsi="Arial" w:eastAsia="楷体" w:cs="Arial"/>
          <w:b/>
          <w:sz w:val="28"/>
          <w:szCs w:val="28"/>
        </w:rPr>
        <w:t>1</w:t>
      </w:r>
      <w:r>
        <w:rPr>
          <w:rFonts w:ascii="Arial" w:hAnsi="Arial" w:eastAsia="楷体" w:cs="Arial"/>
          <w:b/>
          <w:sz w:val="28"/>
          <w:szCs w:val="28"/>
        </w:rPr>
        <w:t>.Compilation basis</w:t>
      </w:r>
    </w:p>
    <w:p>
      <w:pPr>
        <w:snapToGrid w:val="0"/>
        <w:spacing w:after="0" w:line="240" w:lineRule="auto"/>
        <w:ind w:firstLine="560" w:firstLineChars="200"/>
        <w:rPr>
          <w:rFonts w:ascii="Arial" w:hAnsi="Arial" w:eastAsia="仿宋" w:cs="Arial"/>
          <w:b/>
          <w:sz w:val="28"/>
          <w:szCs w:val="28"/>
        </w:rPr>
      </w:pPr>
    </w:p>
    <w:p>
      <w:pPr>
        <w:snapToGrid w:val="0"/>
        <w:spacing w:after="0" w:line="240" w:lineRule="auto"/>
        <w:ind w:firstLine="560" w:firstLineChars="200"/>
        <w:rPr>
          <w:rFonts w:ascii="Arial" w:hAnsi="Arial" w:eastAsia="仿宋" w:cs="Arial"/>
          <w:b/>
          <w:sz w:val="28"/>
          <w:szCs w:val="28"/>
        </w:rPr>
      </w:pPr>
    </w:p>
    <w:p>
      <w:pPr>
        <w:snapToGrid w:val="0"/>
        <w:spacing w:after="0" w:line="240" w:lineRule="auto"/>
        <w:ind w:firstLine="560" w:firstLineChars="200"/>
        <w:rPr>
          <w:rFonts w:ascii="Arial" w:hAnsi="Arial" w:eastAsia="仿宋" w:cs="Arial"/>
          <w:b/>
          <w:sz w:val="28"/>
          <w:szCs w:val="28"/>
        </w:rPr>
      </w:pPr>
    </w:p>
    <w:p>
      <w:pPr>
        <w:snapToGrid w:val="0"/>
        <w:spacing w:after="0" w:line="240" w:lineRule="auto"/>
        <w:ind w:firstLine="562" w:firstLineChars="200"/>
        <w:rPr>
          <w:rFonts w:ascii="Arial" w:hAnsi="Arial" w:eastAsia="仿宋" w:cs="Arial"/>
          <w:b/>
          <w:sz w:val="28"/>
          <w:szCs w:val="28"/>
        </w:rPr>
      </w:pPr>
      <w:r>
        <w:rPr>
          <w:rFonts w:hint="eastAsia" w:ascii="Arial" w:hAnsi="Arial" w:eastAsia="楷体" w:cs="Arial"/>
          <w:b/>
          <w:sz w:val="28"/>
          <w:szCs w:val="28"/>
        </w:rPr>
        <w:t>2</w:t>
      </w:r>
      <w:r>
        <w:rPr>
          <w:rFonts w:ascii="Arial" w:hAnsi="Arial" w:eastAsia="楷体" w:cs="Arial"/>
          <w:b/>
          <w:sz w:val="28"/>
          <w:szCs w:val="28"/>
        </w:rPr>
        <w:t>.Connection and coordination with relevant courses and content</w:t>
      </w:r>
    </w:p>
    <w:p>
      <w:pPr>
        <w:snapToGrid w:val="0"/>
        <w:spacing w:after="0" w:line="240" w:lineRule="auto"/>
        <w:ind w:firstLine="560" w:firstLineChars="200"/>
        <w:rPr>
          <w:rFonts w:ascii="Arial" w:hAnsi="Arial" w:eastAsia="仿宋" w:cs="Arial"/>
          <w:bCs/>
          <w:sz w:val="28"/>
          <w:szCs w:val="28"/>
        </w:rPr>
      </w:pPr>
      <w:r>
        <w:rPr>
          <w:rFonts w:ascii="Arial" w:hAnsi="Arial" w:eastAsia="仿宋" w:cs="Arial"/>
          <w:b/>
          <w:sz w:val="28"/>
          <w:szCs w:val="28"/>
        </w:rPr>
        <w:tab/>
      </w:r>
      <w:r>
        <w:rPr>
          <w:rFonts w:ascii="Arial" w:hAnsi="Arial" w:eastAsia="仿宋" w:cs="Arial"/>
          <w:b/>
          <w:sz w:val="28"/>
          <w:szCs w:val="28"/>
        </w:rPr>
        <w:t xml:space="preserve">  </w:t>
      </w:r>
      <w:r>
        <w:rPr>
          <w:rFonts w:ascii="Arial" w:hAnsi="Arial" w:eastAsia="仿宋" w:cs="Arial"/>
          <w:bCs/>
          <w:sz w:val="28"/>
          <w:szCs w:val="28"/>
        </w:rPr>
        <w:t>N/A</w:t>
      </w:r>
    </w:p>
    <w:p>
      <w:pPr>
        <w:snapToGrid w:val="0"/>
        <w:spacing w:after="0" w:line="240" w:lineRule="auto"/>
        <w:ind w:left="571"/>
        <w:jc w:val="both"/>
        <w:rPr>
          <w:rFonts w:hint="default" w:ascii="Arial" w:hAnsi="Arial" w:eastAsia="仿宋" w:cs="Arial"/>
          <w:bCs/>
          <w:sz w:val="28"/>
          <w:szCs w:val="28"/>
          <w:lang w:val="en-US"/>
        </w:rPr>
      </w:pPr>
      <w:r>
        <w:rPr>
          <w:rFonts w:ascii="Arial" w:hAnsi="Arial" w:eastAsia="仿宋" w:cs="Arial"/>
          <w:bCs/>
          <w:sz w:val="28"/>
          <w:szCs w:val="28"/>
        </w:rPr>
        <w:tab/>
      </w:r>
      <w:r>
        <w:rPr>
          <w:rFonts w:ascii="Arial" w:hAnsi="Arial" w:eastAsia="仿宋" w:cs="Arial"/>
          <w:bCs/>
          <w:sz w:val="28"/>
          <w:szCs w:val="28"/>
          <w:highlight w:val="yellow"/>
        </w:rPr>
        <w:t>This is an introductory course and therefore has no prerequisite, however,</w:t>
      </w:r>
      <w:r>
        <w:rPr>
          <w:rFonts w:hint="default" w:ascii="Arial" w:hAnsi="Arial" w:eastAsia="仿宋" w:cs="Arial"/>
          <w:bCs/>
          <w:sz w:val="28"/>
          <w:szCs w:val="28"/>
          <w:highlight w:val="yellow"/>
          <w:lang w:val="en-US"/>
        </w:rPr>
        <w:t xml:space="preserve"> </w:t>
      </w:r>
      <w:r>
        <w:rPr>
          <w:rFonts w:ascii="Arial" w:hAnsi="Arial" w:eastAsia="仿宋" w:cs="Arial"/>
          <w:bCs/>
          <w:sz w:val="28"/>
          <w:szCs w:val="28"/>
          <w:highlight w:val="yellow"/>
        </w:rPr>
        <w:t xml:space="preserve">familiarity with </w:t>
      </w:r>
      <w:r>
        <w:rPr>
          <w:rFonts w:hint="default" w:ascii="Arial" w:hAnsi="Arial" w:eastAsia="仿宋" w:cs="Arial"/>
          <w:bCs/>
          <w:sz w:val="28"/>
          <w:szCs w:val="28"/>
          <w:highlight w:val="yellow"/>
          <w:lang w:val="en-US"/>
        </w:rPr>
        <w:t>any unix type system, and any programming language, i</w:t>
      </w:r>
      <w:r>
        <w:rPr>
          <w:rFonts w:ascii="Arial" w:hAnsi="Arial" w:eastAsia="仿宋" w:cs="Arial"/>
          <w:bCs/>
          <w:sz w:val="28"/>
          <w:szCs w:val="28"/>
          <w:highlight w:val="yellow"/>
        </w:rPr>
        <w:t xml:space="preserve">s </w:t>
      </w:r>
      <w:r>
        <w:rPr>
          <w:rFonts w:hint="default" w:ascii="Arial" w:hAnsi="Arial" w:eastAsia="仿宋" w:cs="Arial"/>
          <w:bCs/>
          <w:sz w:val="28"/>
          <w:szCs w:val="28"/>
          <w:highlight w:val="yellow"/>
          <w:lang w:val="en-US"/>
        </w:rPr>
        <w:t>useful.</w:t>
      </w:r>
    </w:p>
    <w:p>
      <w:pPr>
        <w:snapToGrid w:val="0"/>
        <w:spacing w:after="0" w:line="240" w:lineRule="auto"/>
        <w:rPr>
          <w:rFonts w:ascii="Arial" w:hAnsi="Arial" w:eastAsia="仿宋" w:cs="Arial"/>
          <w:b/>
          <w:sz w:val="28"/>
          <w:szCs w:val="28"/>
        </w:rPr>
      </w:pPr>
    </w:p>
    <w:p>
      <w:pPr>
        <w:snapToGrid w:val="0"/>
        <w:spacing w:after="0" w:line="240" w:lineRule="auto"/>
        <w:ind w:firstLine="560" w:firstLineChars="200"/>
        <w:rPr>
          <w:rFonts w:ascii="Arial" w:hAnsi="Arial" w:eastAsia="仿宋" w:cs="Arial"/>
          <w:b/>
          <w:sz w:val="28"/>
          <w:szCs w:val="28"/>
        </w:rPr>
      </w:pPr>
    </w:p>
    <w:p>
      <w:pPr>
        <w:snapToGrid w:val="0"/>
        <w:spacing w:after="0" w:line="240" w:lineRule="auto"/>
        <w:ind w:firstLine="562" w:firstLineChars="200"/>
        <w:rPr>
          <w:rFonts w:ascii="Arial" w:hAnsi="Arial" w:eastAsia="仿宋" w:cs="Arial"/>
          <w:b/>
          <w:sz w:val="28"/>
          <w:szCs w:val="28"/>
        </w:rPr>
      </w:pPr>
      <w:r>
        <w:rPr>
          <w:rFonts w:hint="eastAsia" w:ascii="Arial" w:hAnsi="Arial" w:eastAsia="楷体" w:cs="Arial"/>
          <w:b/>
          <w:sz w:val="28"/>
          <w:szCs w:val="28"/>
        </w:rPr>
        <w:t>3</w:t>
      </w:r>
      <w:r>
        <w:rPr>
          <w:rFonts w:ascii="Arial" w:hAnsi="Arial" w:eastAsia="楷体" w:cs="Arial"/>
          <w:b/>
          <w:sz w:val="28"/>
          <w:szCs w:val="28"/>
        </w:rPr>
        <w:t>.Others</w:t>
      </w:r>
    </w:p>
    <w:p>
      <w:pPr>
        <w:snapToGrid w:val="0"/>
        <w:spacing w:after="0" w:line="240" w:lineRule="auto"/>
        <w:ind w:firstLine="840" w:firstLineChars="300"/>
        <w:rPr>
          <w:rFonts w:ascii="Arial" w:hAnsi="Arial" w:eastAsia="仿宋" w:cs="Arial"/>
          <w:sz w:val="28"/>
          <w:szCs w:val="28"/>
        </w:rPr>
      </w:pPr>
    </w:p>
    <w:p>
      <w:pPr>
        <w:snapToGrid w:val="0"/>
        <w:spacing w:after="0" w:line="240" w:lineRule="auto"/>
        <w:ind w:firstLine="840" w:firstLineChars="300"/>
        <w:rPr>
          <w:rFonts w:ascii="Arial" w:hAnsi="Arial" w:eastAsia="仿宋" w:cs="Arial"/>
          <w:sz w:val="28"/>
          <w:szCs w:val="28"/>
        </w:rPr>
      </w:pPr>
    </w:p>
    <w:p>
      <w:pPr>
        <w:snapToGrid w:val="0"/>
        <w:spacing w:after="0" w:line="240" w:lineRule="auto"/>
        <w:ind w:right="1124" w:firstLine="843" w:firstLineChars="300"/>
        <w:jc w:val="center"/>
        <w:rPr>
          <w:rFonts w:ascii="Arial" w:hAnsi="Arial" w:eastAsia="仿宋" w:cs="Arial"/>
          <w:sz w:val="28"/>
          <w:szCs w:val="28"/>
        </w:rPr>
      </w:pPr>
      <w:r>
        <w:rPr>
          <w:rFonts w:ascii="Arial" w:hAnsi="Arial" w:eastAsia="黑体" w:cs="Arial"/>
          <w:b/>
          <w:bCs/>
          <w:kern w:val="44"/>
          <w:sz w:val="28"/>
          <w:szCs w:val="28"/>
        </w:rPr>
        <w:t xml:space="preserve">                             </w:t>
      </w:r>
      <w:r>
        <w:rPr>
          <w:rFonts w:ascii="Arial" w:hAnsi="Arial" w:eastAsia="黑体" w:cs="Arial"/>
          <w:kern w:val="44"/>
          <w:sz w:val="28"/>
          <w:szCs w:val="28"/>
        </w:rPr>
        <w:t>Course Syllabus written by</w:t>
      </w:r>
      <w:r>
        <w:rPr>
          <w:rFonts w:ascii="Arial" w:hAnsi="Arial" w:eastAsia="仿宋" w:cs="Arial"/>
          <w:kern w:val="2"/>
          <w:sz w:val="28"/>
          <w:szCs w:val="28"/>
        </w:rPr>
        <w:t>：Michael</w:t>
      </w:r>
      <w:r>
        <w:rPr>
          <w:rFonts w:hint="eastAsia" w:ascii="Arial" w:hAnsi="Arial" w:eastAsia="仿宋" w:cs="Arial"/>
          <w:kern w:val="2"/>
          <w:sz w:val="28"/>
          <w:szCs w:val="28"/>
        </w:rPr>
        <w:t xml:space="preserve"> Smith</w:t>
      </w:r>
    </w:p>
    <w:p>
      <w:pPr>
        <w:snapToGrid w:val="0"/>
        <w:spacing w:after="0" w:line="240" w:lineRule="auto"/>
        <w:ind w:right="1124" w:firstLine="2800" w:firstLineChars="1000"/>
        <w:rPr>
          <w:rFonts w:ascii="Arial" w:hAnsi="Arial" w:eastAsia="仿宋" w:cs="Arial"/>
          <w:sz w:val="28"/>
          <w:szCs w:val="28"/>
        </w:rPr>
      </w:pPr>
      <w:r>
        <w:rPr>
          <w:rFonts w:ascii="Arial" w:hAnsi="Arial" w:eastAsia="黑体" w:cs="Arial"/>
          <w:kern w:val="44"/>
          <w:sz w:val="28"/>
          <w:szCs w:val="28"/>
        </w:rPr>
        <w:t>Course Syllabus reviewed by</w:t>
      </w:r>
      <w:r>
        <w:rPr>
          <w:rFonts w:ascii="Arial" w:hAnsi="Arial" w:eastAsia="仿宋" w:cs="Arial"/>
          <w:kern w:val="2"/>
          <w:sz w:val="28"/>
          <w:szCs w:val="28"/>
        </w:rPr>
        <w:t>：</w:t>
      </w:r>
      <w:r>
        <w:rPr>
          <w:rFonts w:hint="eastAsia" w:ascii="Arial" w:hAnsi="Arial" w:eastAsia="仿宋" w:cs="Arial"/>
          <w:kern w:val="2"/>
          <w:sz w:val="28"/>
          <w:szCs w:val="28"/>
        </w:rPr>
        <w:t>Long</w:t>
      </w:r>
      <w:r>
        <w:rPr>
          <w:rFonts w:ascii="Arial" w:hAnsi="Arial" w:eastAsia="仿宋" w:cs="Arial"/>
          <w:kern w:val="2"/>
          <w:sz w:val="28"/>
          <w:szCs w:val="28"/>
        </w:rPr>
        <w:t xml:space="preserve"> R</w:t>
      </w:r>
      <w:r>
        <w:rPr>
          <w:rFonts w:hint="eastAsia" w:ascii="Arial" w:hAnsi="Arial" w:eastAsia="仿宋" w:cs="Arial"/>
          <w:kern w:val="2"/>
          <w:sz w:val="28"/>
          <w:szCs w:val="28"/>
        </w:rPr>
        <w:t>ui</w:t>
      </w:r>
    </w:p>
    <w:p>
      <w:pPr>
        <w:snapToGrid w:val="0"/>
        <w:spacing w:after="0" w:line="240" w:lineRule="auto"/>
        <w:ind w:right="1124" w:firstLine="840" w:firstLineChars="300"/>
        <w:jc w:val="center"/>
        <w:rPr>
          <w:rFonts w:ascii="Arial" w:hAnsi="Arial" w:eastAsia="仿宋" w:cs="Arial"/>
          <w:sz w:val="28"/>
          <w:szCs w:val="28"/>
        </w:rPr>
      </w:pPr>
      <w:r>
        <w:rPr>
          <w:rFonts w:ascii="Arial" w:hAnsi="Arial" w:eastAsia="仿宋" w:cs="Arial"/>
          <w:sz w:val="28"/>
          <w:szCs w:val="28"/>
        </w:rPr>
        <w:t xml:space="preserve">                Revision Date：</w:t>
      </w:r>
      <w:r>
        <w:rPr>
          <w:rFonts w:hint="eastAsia" w:ascii="Arial" w:hAnsi="Arial" w:eastAsia="仿宋" w:cs="Arial"/>
          <w:sz w:val="28"/>
          <w:szCs w:val="28"/>
        </w:rPr>
        <w:t>2</w:t>
      </w:r>
      <w:r>
        <w:rPr>
          <w:rFonts w:ascii="Arial" w:hAnsi="Arial" w:eastAsia="仿宋" w:cs="Arial"/>
          <w:sz w:val="28"/>
          <w:szCs w:val="28"/>
        </w:rPr>
        <w:t>02</w:t>
      </w:r>
      <w:r>
        <w:rPr>
          <w:rFonts w:hint="eastAsia" w:ascii="Arial" w:hAnsi="Arial" w:eastAsia="仿宋" w:cs="Arial"/>
          <w:sz w:val="28"/>
          <w:szCs w:val="28"/>
        </w:rPr>
        <w:t>4</w:t>
      </w:r>
      <w:r>
        <w:rPr>
          <w:rFonts w:ascii="Arial" w:hAnsi="Arial" w:eastAsia="仿宋" w:cs="Arial"/>
          <w:sz w:val="28"/>
          <w:szCs w:val="28"/>
        </w:rPr>
        <w:t>.</w:t>
      </w:r>
      <w:r>
        <w:rPr>
          <w:rFonts w:hint="eastAsia" w:ascii="Arial" w:hAnsi="Arial" w:eastAsia="仿宋" w:cs="Arial"/>
          <w:sz w:val="28"/>
          <w:szCs w:val="28"/>
        </w:rPr>
        <w:t>4</w:t>
      </w:r>
      <w:r>
        <w:rPr>
          <w:rFonts w:ascii="Arial" w:hAnsi="Arial" w:eastAsia="仿宋" w:cs="Arial"/>
          <w:sz w:val="28"/>
          <w:szCs w:val="28"/>
        </w:rPr>
        <w:t>.1</w:t>
      </w:r>
    </w:p>
    <w:p>
      <w:pPr>
        <w:pStyle w:val="249"/>
        <w:widowControl w:val="0"/>
        <w:snapToGrid w:val="0"/>
        <w:spacing w:after="0" w:line="240" w:lineRule="auto"/>
        <w:ind w:left="922"/>
        <w:jc w:val="both"/>
      </w:pPr>
    </w:p>
    <w:p/>
    <w:p/>
    <w:p/>
    <w:sectPr>
      <w:pgSz w:w="11906" w:h="16838"/>
      <w:pgMar w:top="1440" w:right="360" w:bottom="1440" w:left="36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Narrow">
    <w:panose1 w:val="020B0606020202030204"/>
    <w:charset w:val="00"/>
    <w:family w:val="auto"/>
    <w:pitch w:val="default"/>
    <w:sig w:usb0="00000287" w:usb1="00000800" w:usb2="00000000" w:usb3="00000000" w:csb0="2000009F" w:csb1="DFD70000"/>
  </w:font>
  <w:font w:name="仿宋">
    <w:altName w:val="Microsoft YaHei"/>
    <w:panose1 w:val="02010609060101010101"/>
    <w:charset w:val="86"/>
    <w:family w:val="modern"/>
    <w:pitch w:val="default"/>
    <w:sig w:usb0="00000000" w:usb1="00000000" w:usb2="00000016" w:usb3="00000000" w:csb0="00040001" w:csb1="00000000"/>
  </w:font>
  <w:font w:name="楷体">
    <w:altName w:val="SimSun"/>
    <w:panose1 w:val="02010609060101010101"/>
    <w:charset w:val="86"/>
    <w:family w:val="modern"/>
    <w:pitch w:val="default"/>
    <w:sig w:usb0="00000000" w:usb1="00000000" w:usb2="00000016" w:usb3="00000000" w:csb0="00040001"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FuturaStd-Heavy">
    <w:altName w:val="Segoe Print"/>
    <w:panose1 w:val="00000000000000000000"/>
    <w:charset w:val="00"/>
    <w:family w:val="auto"/>
    <w:pitch w:val="default"/>
    <w:sig w:usb0="00000000" w:usb1="00000000" w:usb2="00000000" w:usb3="00000000" w:csb0="00000000" w:csb1="00000000"/>
  </w:font>
  <w:font w:name="FuturaStd-Book">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uturaStd-BookOblique">
    <w:altName w:val="Segoe Print"/>
    <w:panose1 w:val="00000000000000000000"/>
    <w:charset w:val="00"/>
    <w:family w:val="auto"/>
    <w:pitch w:val="default"/>
    <w:sig w:usb0="00000000" w:usb1="00000000" w:usb2="00000000" w:usb3="00000000" w:csb0="00000000" w:csb1="00000000"/>
  </w:font>
  <w:font w:name="Algerian">
    <w:panose1 w:val="04020705040A02060702"/>
    <w:charset w:val="00"/>
    <w:family w:val="auto"/>
    <w:pitch w:val="default"/>
    <w:sig w:usb0="00000003" w:usb1="00000000" w:usb2="00000000" w:usb3="00000000" w:csb0="20000001" w:csb1="00000000"/>
  </w:font>
  <w:font w:name="TheSansMonoCd-W5Regular">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137058DB"/>
    <w:multiLevelType w:val="multilevel"/>
    <w:tmpl w:val="137058DB"/>
    <w:lvl w:ilvl="0" w:tentative="0">
      <w:start w:val="1"/>
      <w:numFmt w:val="decimal"/>
      <w:lvlText w:val="%1."/>
      <w:lvlJc w:val="left"/>
      <w:pPr>
        <w:ind w:left="931" w:hanging="360"/>
      </w:pPr>
      <w:rPr>
        <w:rFonts w:hint="default"/>
      </w:rPr>
    </w:lvl>
    <w:lvl w:ilvl="1" w:tentative="0">
      <w:start w:val="1"/>
      <w:numFmt w:val="lowerLetter"/>
      <w:lvlText w:val="%2."/>
      <w:lvlJc w:val="left"/>
      <w:pPr>
        <w:ind w:left="1651" w:hanging="360"/>
      </w:pPr>
    </w:lvl>
    <w:lvl w:ilvl="2" w:tentative="0">
      <w:start w:val="1"/>
      <w:numFmt w:val="lowerRoman"/>
      <w:lvlText w:val="%3."/>
      <w:lvlJc w:val="right"/>
      <w:pPr>
        <w:ind w:left="2371" w:hanging="180"/>
      </w:pPr>
    </w:lvl>
    <w:lvl w:ilvl="3" w:tentative="0">
      <w:start w:val="1"/>
      <w:numFmt w:val="decimal"/>
      <w:lvlText w:val="%4."/>
      <w:lvlJc w:val="left"/>
      <w:pPr>
        <w:ind w:left="3091" w:hanging="360"/>
      </w:pPr>
    </w:lvl>
    <w:lvl w:ilvl="4" w:tentative="0">
      <w:start w:val="1"/>
      <w:numFmt w:val="lowerLetter"/>
      <w:lvlText w:val="%5."/>
      <w:lvlJc w:val="left"/>
      <w:pPr>
        <w:ind w:left="3811" w:hanging="360"/>
      </w:pPr>
    </w:lvl>
    <w:lvl w:ilvl="5" w:tentative="0">
      <w:start w:val="1"/>
      <w:numFmt w:val="lowerRoman"/>
      <w:lvlText w:val="%6."/>
      <w:lvlJc w:val="right"/>
      <w:pPr>
        <w:ind w:left="4531" w:hanging="180"/>
      </w:pPr>
    </w:lvl>
    <w:lvl w:ilvl="6" w:tentative="0">
      <w:start w:val="1"/>
      <w:numFmt w:val="decimal"/>
      <w:lvlText w:val="%7."/>
      <w:lvlJc w:val="left"/>
      <w:pPr>
        <w:ind w:left="5251" w:hanging="360"/>
      </w:pPr>
    </w:lvl>
    <w:lvl w:ilvl="7" w:tentative="0">
      <w:start w:val="1"/>
      <w:numFmt w:val="lowerLetter"/>
      <w:lvlText w:val="%8."/>
      <w:lvlJc w:val="left"/>
      <w:pPr>
        <w:ind w:left="5971" w:hanging="360"/>
      </w:pPr>
    </w:lvl>
    <w:lvl w:ilvl="8" w:tentative="0">
      <w:start w:val="1"/>
      <w:numFmt w:val="lowerRoman"/>
      <w:lvlText w:val="%9."/>
      <w:lvlJc w:val="right"/>
      <w:pPr>
        <w:ind w:left="6691" w:hanging="180"/>
      </w:pPr>
    </w:lvl>
  </w:abstractNum>
  <w:abstractNum w:abstractNumId="11">
    <w:nsid w:val="576A418A"/>
    <w:multiLevelType w:val="multilevel"/>
    <w:tmpl w:val="576A418A"/>
    <w:lvl w:ilvl="0" w:tentative="0">
      <w:start w:val="1"/>
      <w:numFmt w:val="decimal"/>
      <w:lvlText w:val="%1."/>
      <w:lvlJc w:val="left"/>
      <w:pPr>
        <w:ind w:left="922" w:hanging="360"/>
      </w:pPr>
      <w:rPr>
        <w:rFonts w:hint="default"/>
      </w:rPr>
    </w:lvl>
    <w:lvl w:ilvl="1" w:tentative="0">
      <w:start w:val="1"/>
      <w:numFmt w:val="lowerLetter"/>
      <w:lvlText w:val="%2."/>
      <w:lvlJc w:val="left"/>
      <w:pPr>
        <w:ind w:left="1642" w:hanging="360"/>
      </w:pPr>
    </w:lvl>
    <w:lvl w:ilvl="2" w:tentative="0">
      <w:start w:val="1"/>
      <w:numFmt w:val="lowerRoman"/>
      <w:lvlText w:val="%3."/>
      <w:lvlJc w:val="right"/>
      <w:pPr>
        <w:ind w:left="2362" w:hanging="180"/>
      </w:pPr>
    </w:lvl>
    <w:lvl w:ilvl="3" w:tentative="0">
      <w:start w:val="1"/>
      <w:numFmt w:val="decimal"/>
      <w:lvlText w:val="%4."/>
      <w:lvlJc w:val="left"/>
      <w:pPr>
        <w:ind w:left="3082" w:hanging="360"/>
      </w:pPr>
    </w:lvl>
    <w:lvl w:ilvl="4" w:tentative="0">
      <w:start w:val="1"/>
      <w:numFmt w:val="lowerLetter"/>
      <w:lvlText w:val="%5."/>
      <w:lvlJc w:val="left"/>
      <w:pPr>
        <w:ind w:left="3802" w:hanging="360"/>
      </w:pPr>
    </w:lvl>
    <w:lvl w:ilvl="5" w:tentative="0">
      <w:start w:val="1"/>
      <w:numFmt w:val="lowerRoman"/>
      <w:lvlText w:val="%6."/>
      <w:lvlJc w:val="right"/>
      <w:pPr>
        <w:ind w:left="4522" w:hanging="180"/>
      </w:pPr>
    </w:lvl>
    <w:lvl w:ilvl="6" w:tentative="0">
      <w:start w:val="1"/>
      <w:numFmt w:val="decimal"/>
      <w:lvlText w:val="%7."/>
      <w:lvlJc w:val="left"/>
      <w:pPr>
        <w:ind w:left="5242" w:hanging="360"/>
      </w:pPr>
    </w:lvl>
    <w:lvl w:ilvl="7" w:tentative="0">
      <w:start w:val="1"/>
      <w:numFmt w:val="lowerLetter"/>
      <w:lvlText w:val="%8."/>
      <w:lvlJc w:val="left"/>
      <w:pPr>
        <w:ind w:left="5962" w:hanging="360"/>
      </w:pPr>
    </w:lvl>
    <w:lvl w:ilvl="8" w:tentative="0">
      <w:start w:val="1"/>
      <w:numFmt w:val="lowerRoman"/>
      <w:lvlText w:val="%9."/>
      <w:lvlJc w:val="right"/>
      <w:pPr>
        <w:ind w:left="6682"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B84AC1"/>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D159DE"/>
    <w:rsid w:val="04524915"/>
    <w:rsid w:val="06952F33"/>
    <w:rsid w:val="06F84EDE"/>
    <w:rsid w:val="14521EC9"/>
    <w:rsid w:val="148D6F08"/>
    <w:rsid w:val="15BE44B8"/>
    <w:rsid w:val="167A0330"/>
    <w:rsid w:val="16910BC5"/>
    <w:rsid w:val="19C0314D"/>
    <w:rsid w:val="1B1A38FD"/>
    <w:rsid w:val="1C1D0A2D"/>
    <w:rsid w:val="1D683DFA"/>
    <w:rsid w:val="221040D7"/>
    <w:rsid w:val="24AE143D"/>
    <w:rsid w:val="24E46A77"/>
    <w:rsid w:val="252776B0"/>
    <w:rsid w:val="272309C2"/>
    <w:rsid w:val="28123D24"/>
    <w:rsid w:val="28274DBE"/>
    <w:rsid w:val="28A648D3"/>
    <w:rsid w:val="28AF6F86"/>
    <w:rsid w:val="28C22244"/>
    <w:rsid w:val="28C22AF5"/>
    <w:rsid w:val="28CA0462"/>
    <w:rsid w:val="28F97B38"/>
    <w:rsid w:val="29580CCE"/>
    <w:rsid w:val="2DAE7C16"/>
    <w:rsid w:val="2ED518B1"/>
    <w:rsid w:val="2F204A82"/>
    <w:rsid w:val="2FA8493D"/>
    <w:rsid w:val="2FC8743B"/>
    <w:rsid w:val="30B23591"/>
    <w:rsid w:val="333B229A"/>
    <w:rsid w:val="35AB6B5E"/>
    <w:rsid w:val="36052671"/>
    <w:rsid w:val="37DA22B9"/>
    <w:rsid w:val="381D2D8D"/>
    <w:rsid w:val="390E3F44"/>
    <w:rsid w:val="39304283"/>
    <w:rsid w:val="39CE7FD9"/>
    <w:rsid w:val="3A6844E3"/>
    <w:rsid w:val="3AE578E5"/>
    <w:rsid w:val="3C031BC3"/>
    <w:rsid w:val="3C5B0B93"/>
    <w:rsid w:val="3CFB41C7"/>
    <w:rsid w:val="3D1E1117"/>
    <w:rsid w:val="3F9470DC"/>
    <w:rsid w:val="415D4149"/>
    <w:rsid w:val="41C5321F"/>
    <w:rsid w:val="421B5E59"/>
    <w:rsid w:val="42965FF0"/>
    <w:rsid w:val="474A3097"/>
    <w:rsid w:val="475440EC"/>
    <w:rsid w:val="47BE0940"/>
    <w:rsid w:val="4884619D"/>
    <w:rsid w:val="493417A6"/>
    <w:rsid w:val="49B029C6"/>
    <w:rsid w:val="4AA9758C"/>
    <w:rsid w:val="4B604716"/>
    <w:rsid w:val="4B8274DB"/>
    <w:rsid w:val="4D6B375F"/>
    <w:rsid w:val="4E911AA6"/>
    <w:rsid w:val="503C7042"/>
    <w:rsid w:val="522204F8"/>
    <w:rsid w:val="52A256C0"/>
    <w:rsid w:val="537E520D"/>
    <w:rsid w:val="539B23CA"/>
    <w:rsid w:val="551F0DC2"/>
    <w:rsid w:val="56E909A3"/>
    <w:rsid w:val="5777257C"/>
    <w:rsid w:val="598F4BC6"/>
    <w:rsid w:val="59B84AC1"/>
    <w:rsid w:val="59D94FFD"/>
    <w:rsid w:val="5B0B7154"/>
    <w:rsid w:val="5B3B1B1D"/>
    <w:rsid w:val="5BA44080"/>
    <w:rsid w:val="5D932398"/>
    <w:rsid w:val="5E194D96"/>
    <w:rsid w:val="5E827CBB"/>
    <w:rsid w:val="5EF07682"/>
    <w:rsid w:val="5F4330C1"/>
    <w:rsid w:val="6093248D"/>
    <w:rsid w:val="60C06ECB"/>
    <w:rsid w:val="61002926"/>
    <w:rsid w:val="618502EE"/>
    <w:rsid w:val="61E16FA2"/>
    <w:rsid w:val="61E64FF9"/>
    <w:rsid w:val="63206395"/>
    <w:rsid w:val="64A70E8F"/>
    <w:rsid w:val="64B9712F"/>
    <w:rsid w:val="66B7544C"/>
    <w:rsid w:val="675C31DF"/>
    <w:rsid w:val="67CB3366"/>
    <w:rsid w:val="68157613"/>
    <w:rsid w:val="69344026"/>
    <w:rsid w:val="694B043D"/>
    <w:rsid w:val="69BF3F84"/>
    <w:rsid w:val="69F119F4"/>
    <w:rsid w:val="6A5D794A"/>
    <w:rsid w:val="6ACB31A4"/>
    <w:rsid w:val="6BA449BF"/>
    <w:rsid w:val="6C9E322B"/>
    <w:rsid w:val="6DFF5C23"/>
    <w:rsid w:val="6E067A91"/>
    <w:rsid w:val="6E396833"/>
    <w:rsid w:val="6E8123CA"/>
    <w:rsid w:val="71382172"/>
    <w:rsid w:val="71541EF8"/>
    <w:rsid w:val="71992819"/>
    <w:rsid w:val="73B42554"/>
    <w:rsid w:val="751C45BB"/>
    <w:rsid w:val="75785CD8"/>
    <w:rsid w:val="75835548"/>
    <w:rsid w:val="75FB4D1F"/>
    <w:rsid w:val="762269F3"/>
    <w:rsid w:val="76D101FA"/>
    <w:rsid w:val="77242776"/>
    <w:rsid w:val="78A41665"/>
    <w:rsid w:val="797C41C0"/>
    <w:rsid w:val="7B233675"/>
    <w:rsid w:val="7C837C8B"/>
    <w:rsid w:val="7D466C8C"/>
    <w:rsid w:val="7E1557FC"/>
    <w:rsid w:val="7F584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unhideWhenUsed="0" w:uiPriority="0" w:semiHidden="0" w:name="Table Grid 3"/>
    <w:lsdException w:qFormat="1" w:unhideWhenUsed="0" w:uiPriority="0" w:semiHidden="0" w:name="Table Grid 4"/>
    <w:lsdException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unhideWhenUsed="0" w:uiPriority="0" w:semiHidden="0" w:name="Table List 3"/>
    <w:lsdException w:qFormat="1" w:unhideWhenUsed="0" w:uiPriority="0" w:semiHidden="0" w:name="Table List 4"/>
    <w:lsdException w:qFormat="1" w:unhideWhenUsed="0" w:uiPriority="0" w:semiHidden="0" w:name="Table List 5"/>
    <w:lsdException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autoRedefine/>
    <w:qFormat/>
    <w:uiPriority w:val="0"/>
    <w:pPr>
      <w:keepNext/>
      <w:keepLines/>
      <w:spacing w:before="340" w:after="330" w:line="578" w:lineRule="auto"/>
      <w:outlineLvl w:val="0"/>
    </w:pPr>
    <w:rPr>
      <w:b/>
      <w:bCs/>
      <w:kern w:val="44"/>
      <w:sz w:val="44"/>
      <w:szCs w:val="44"/>
    </w:rPr>
  </w:style>
  <w:style w:type="paragraph" w:styleId="3">
    <w:name w:val="heading 2"/>
    <w:basedOn w:val="1"/>
    <w:next w:val="1"/>
    <w:autoRedefine/>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autoRedefine/>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autoRedefine/>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autoRedefine/>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autoRedefine/>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autoRedefine/>
    <w:semiHidden/>
    <w:unhideWhenUsed/>
    <w:qFormat/>
    <w:uiPriority w:val="0"/>
    <w:pPr>
      <w:keepNext/>
      <w:keepLines/>
      <w:spacing w:before="240" w:after="64" w:line="320" w:lineRule="auto"/>
      <w:outlineLvl w:val="7"/>
    </w:pPr>
    <w:rPr>
      <w:sz w:val="24"/>
      <w:szCs w:val="24"/>
    </w:rPr>
  </w:style>
  <w:style w:type="paragraph" w:styleId="10">
    <w:name w:val="heading 9"/>
    <w:basedOn w:val="1"/>
    <w:next w:val="1"/>
    <w:autoRedefine/>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autoRedefine/>
    <w:qFormat/>
    <w:uiPriority w:val="0"/>
    <w:rPr>
      <w:sz w:val="16"/>
      <w:szCs w:val="16"/>
    </w:rPr>
  </w:style>
  <w:style w:type="paragraph" w:styleId="14">
    <w:name w:val="Block Text"/>
    <w:basedOn w:val="1"/>
    <w:autoRedefine/>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autoRedefine/>
    <w:qFormat/>
    <w:uiPriority w:val="0"/>
    <w:pPr>
      <w:spacing w:after="120" w:line="480" w:lineRule="auto"/>
    </w:pPr>
  </w:style>
  <w:style w:type="paragraph" w:styleId="17">
    <w:name w:val="Body Text 3"/>
    <w:basedOn w:val="1"/>
    <w:autoRedefine/>
    <w:uiPriority w:val="0"/>
    <w:pPr>
      <w:spacing w:after="120"/>
    </w:pPr>
    <w:rPr>
      <w:sz w:val="16"/>
      <w:szCs w:val="16"/>
    </w:rPr>
  </w:style>
  <w:style w:type="paragraph" w:styleId="18">
    <w:name w:val="Body Text First Indent"/>
    <w:basedOn w:val="15"/>
    <w:autoRedefine/>
    <w:qFormat/>
    <w:uiPriority w:val="0"/>
    <w:pPr>
      <w:ind w:firstLine="420" w:firstLineChars="100"/>
    </w:pPr>
  </w:style>
  <w:style w:type="paragraph" w:styleId="19">
    <w:name w:val="Body Text Indent"/>
    <w:basedOn w:val="1"/>
    <w:autoRedefine/>
    <w:qFormat/>
    <w:uiPriority w:val="0"/>
    <w:pPr>
      <w:spacing w:after="120"/>
      <w:ind w:left="420" w:leftChars="200"/>
    </w:pPr>
  </w:style>
  <w:style w:type="paragraph" w:styleId="20">
    <w:name w:val="Body Text First Indent 2"/>
    <w:basedOn w:val="19"/>
    <w:autoRedefine/>
    <w:qFormat/>
    <w:uiPriority w:val="0"/>
    <w:pPr>
      <w:ind w:firstLine="420" w:firstLineChars="200"/>
    </w:pPr>
  </w:style>
  <w:style w:type="paragraph" w:styleId="21">
    <w:name w:val="Body Text Indent 2"/>
    <w:basedOn w:val="1"/>
    <w:autoRedefine/>
    <w:qFormat/>
    <w:uiPriority w:val="0"/>
    <w:pPr>
      <w:spacing w:after="120" w:line="480" w:lineRule="auto"/>
      <w:ind w:left="420" w:leftChars="200"/>
    </w:pPr>
  </w:style>
  <w:style w:type="paragraph" w:styleId="22">
    <w:name w:val="Body Text Indent 3"/>
    <w:basedOn w:val="1"/>
    <w:autoRedefine/>
    <w:qFormat/>
    <w:uiPriority w:val="0"/>
    <w:pPr>
      <w:spacing w:after="120"/>
      <w:ind w:left="420" w:leftChars="200"/>
    </w:pPr>
    <w:rPr>
      <w:sz w:val="16"/>
      <w:szCs w:val="16"/>
    </w:rPr>
  </w:style>
  <w:style w:type="paragraph" w:styleId="23">
    <w:name w:val="caption"/>
    <w:basedOn w:val="1"/>
    <w:next w:val="1"/>
    <w:autoRedefine/>
    <w:semiHidden/>
    <w:unhideWhenUsed/>
    <w:qFormat/>
    <w:uiPriority w:val="0"/>
    <w:rPr>
      <w:rFonts w:ascii="Arial" w:hAnsi="Arial" w:eastAsia="黑体" w:cs="Arial"/>
      <w:sz w:val="20"/>
    </w:rPr>
  </w:style>
  <w:style w:type="paragraph" w:styleId="24">
    <w:name w:val="Closing"/>
    <w:basedOn w:val="1"/>
    <w:autoRedefine/>
    <w:qFormat/>
    <w:uiPriority w:val="0"/>
    <w:pPr>
      <w:ind w:left="100" w:leftChars="2100"/>
    </w:pPr>
  </w:style>
  <w:style w:type="character" w:styleId="25">
    <w:name w:val="annotation reference"/>
    <w:basedOn w:val="11"/>
    <w:autoRedefine/>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autoRedefine/>
    <w:qFormat/>
    <w:uiPriority w:val="0"/>
    <w:rPr>
      <w:b/>
      <w:bCs/>
    </w:rPr>
  </w:style>
  <w:style w:type="paragraph" w:styleId="28">
    <w:name w:val="Date"/>
    <w:basedOn w:val="1"/>
    <w:next w:val="1"/>
    <w:autoRedefine/>
    <w:qFormat/>
    <w:uiPriority w:val="0"/>
    <w:pPr>
      <w:ind w:left="100" w:leftChars="2500"/>
    </w:pPr>
  </w:style>
  <w:style w:type="paragraph" w:styleId="29">
    <w:name w:val="Document Map"/>
    <w:basedOn w:val="1"/>
    <w:autoRedefine/>
    <w:qFormat/>
    <w:uiPriority w:val="0"/>
    <w:pPr>
      <w:shd w:val="clear" w:color="auto" w:fill="000080"/>
    </w:pPr>
  </w:style>
  <w:style w:type="paragraph" w:styleId="30">
    <w:name w:val="E-mail Signature"/>
    <w:basedOn w:val="1"/>
    <w:autoRedefine/>
    <w:qFormat/>
    <w:uiPriority w:val="0"/>
  </w:style>
  <w:style w:type="character" w:styleId="31">
    <w:name w:val="Emphasis"/>
    <w:basedOn w:val="11"/>
    <w:autoRedefine/>
    <w:qFormat/>
    <w:uiPriority w:val="0"/>
    <w:rPr>
      <w:i/>
      <w:iCs/>
    </w:rPr>
  </w:style>
  <w:style w:type="character" w:styleId="32">
    <w:name w:val="endnote reference"/>
    <w:basedOn w:val="11"/>
    <w:autoRedefine/>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autoRedefine/>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autoRedefine/>
    <w:qFormat/>
    <w:uiPriority w:val="0"/>
    <w:pPr>
      <w:snapToGrid w:val="0"/>
    </w:pPr>
    <w:rPr>
      <w:rFonts w:ascii="Arial" w:hAnsi="Arial" w:cs="Arial"/>
    </w:rPr>
  </w:style>
  <w:style w:type="character" w:styleId="36">
    <w:name w:val="FollowedHyperlink"/>
    <w:basedOn w:val="11"/>
    <w:autoRedefine/>
    <w:qFormat/>
    <w:uiPriority w:val="0"/>
    <w:rPr>
      <w:color w:val="800080"/>
      <w:u w:val="single"/>
    </w:rPr>
  </w:style>
  <w:style w:type="paragraph" w:styleId="37">
    <w:name w:val="footer"/>
    <w:basedOn w:val="1"/>
    <w:autoRedefine/>
    <w:qFormat/>
    <w:uiPriority w:val="0"/>
    <w:pPr>
      <w:tabs>
        <w:tab w:val="center" w:pos="4153"/>
        <w:tab w:val="right" w:pos="8306"/>
      </w:tabs>
      <w:snapToGrid w:val="0"/>
      <w:jc w:val="left"/>
    </w:pPr>
    <w:rPr>
      <w:sz w:val="18"/>
      <w:szCs w:val="18"/>
    </w:rPr>
  </w:style>
  <w:style w:type="character" w:styleId="38">
    <w:name w:val="footnote reference"/>
    <w:basedOn w:val="11"/>
    <w:autoRedefine/>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autoRedefine/>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autoRedefine/>
    <w:qFormat/>
    <w:uiPriority w:val="0"/>
    <w:rPr>
      <w:i/>
      <w:iCs/>
    </w:rPr>
  </w:style>
  <w:style w:type="character" w:styleId="44">
    <w:name w:val="HTML Code"/>
    <w:basedOn w:val="11"/>
    <w:autoRedefine/>
    <w:qFormat/>
    <w:uiPriority w:val="0"/>
    <w:rPr>
      <w:rFonts w:ascii="Courier New" w:hAnsi="Courier New" w:cs="Courier New"/>
      <w:sz w:val="20"/>
      <w:szCs w:val="20"/>
    </w:rPr>
  </w:style>
  <w:style w:type="character" w:styleId="45">
    <w:name w:val="HTML Definition"/>
    <w:basedOn w:val="11"/>
    <w:autoRedefine/>
    <w:qFormat/>
    <w:uiPriority w:val="0"/>
    <w:rPr>
      <w:i/>
      <w:iCs/>
    </w:rPr>
  </w:style>
  <w:style w:type="character" w:styleId="46">
    <w:name w:val="HTML Keyboard"/>
    <w:basedOn w:val="11"/>
    <w:autoRedefine/>
    <w:qFormat/>
    <w:uiPriority w:val="0"/>
    <w:rPr>
      <w:rFonts w:ascii="Courier New" w:hAnsi="Courier New" w:cs="Courier New"/>
      <w:sz w:val="20"/>
      <w:szCs w:val="20"/>
    </w:rPr>
  </w:style>
  <w:style w:type="paragraph" w:styleId="47">
    <w:name w:val="HTML Preformatted"/>
    <w:basedOn w:val="1"/>
    <w:autoRedefine/>
    <w:qFormat/>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autoRedefine/>
    <w:qFormat/>
    <w:uiPriority w:val="0"/>
    <w:rPr>
      <w:rFonts w:ascii="Courier New" w:hAnsi="Courier New" w:cs="Courier New"/>
      <w:sz w:val="20"/>
      <w:szCs w:val="20"/>
    </w:rPr>
  </w:style>
  <w:style w:type="character" w:styleId="50">
    <w:name w:val="HTML Variable"/>
    <w:basedOn w:val="11"/>
    <w:autoRedefine/>
    <w:qFormat/>
    <w:uiPriority w:val="0"/>
    <w:rPr>
      <w:i/>
      <w:iCs/>
    </w:rPr>
  </w:style>
  <w:style w:type="character" w:styleId="51">
    <w:name w:val="Hyperlink"/>
    <w:basedOn w:val="11"/>
    <w:autoRedefine/>
    <w:qFormat/>
    <w:uiPriority w:val="0"/>
    <w:rPr>
      <w:color w:val="0000FF"/>
      <w:u w:val="single"/>
    </w:rPr>
  </w:style>
  <w:style w:type="paragraph" w:styleId="52">
    <w:name w:val="index 1"/>
    <w:basedOn w:val="1"/>
    <w:next w:val="1"/>
    <w:autoRedefine/>
    <w:qFormat/>
    <w:uiPriority w:val="0"/>
  </w:style>
  <w:style w:type="paragraph" w:styleId="53">
    <w:name w:val="index 2"/>
    <w:basedOn w:val="1"/>
    <w:next w:val="1"/>
    <w:qFormat/>
    <w:uiPriority w:val="0"/>
    <w:pPr>
      <w:ind w:left="200" w:leftChars="200"/>
    </w:pPr>
  </w:style>
  <w:style w:type="paragraph" w:styleId="54">
    <w:name w:val="index 3"/>
    <w:basedOn w:val="1"/>
    <w:next w:val="1"/>
    <w:autoRedefine/>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autoRedefine/>
    <w:qFormat/>
    <w:uiPriority w:val="0"/>
    <w:pPr>
      <w:ind w:left="800" w:leftChars="800"/>
    </w:pPr>
  </w:style>
  <w:style w:type="paragraph" w:styleId="57">
    <w:name w:val="index 6"/>
    <w:basedOn w:val="1"/>
    <w:next w:val="1"/>
    <w:autoRedefine/>
    <w:qFormat/>
    <w:uiPriority w:val="0"/>
    <w:pPr>
      <w:ind w:left="1000" w:leftChars="1000"/>
    </w:pPr>
  </w:style>
  <w:style w:type="paragraph" w:styleId="58">
    <w:name w:val="index 7"/>
    <w:basedOn w:val="1"/>
    <w:next w:val="1"/>
    <w:autoRedefine/>
    <w:qFormat/>
    <w:uiPriority w:val="0"/>
    <w:pPr>
      <w:ind w:left="1200" w:leftChars="1200"/>
    </w:pPr>
  </w:style>
  <w:style w:type="paragraph" w:styleId="59">
    <w:name w:val="index 8"/>
    <w:basedOn w:val="1"/>
    <w:next w:val="1"/>
    <w:autoRedefine/>
    <w:uiPriority w:val="0"/>
    <w:pPr>
      <w:ind w:left="1400" w:leftChars="1400"/>
    </w:pPr>
  </w:style>
  <w:style w:type="paragraph" w:styleId="60">
    <w:name w:val="index 9"/>
    <w:basedOn w:val="1"/>
    <w:next w:val="1"/>
    <w:autoRedefine/>
    <w:qFormat/>
    <w:uiPriority w:val="0"/>
    <w:pPr>
      <w:ind w:left="1600" w:leftChars="1600"/>
    </w:pPr>
  </w:style>
  <w:style w:type="paragraph" w:styleId="61">
    <w:name w:val="index heading"/>
    <w:basedOn w:val="1"/>
    <w:next w:val="52"/>
    <w:autoRedefine/>
    <w:qFormat/>
    <w:uiPriority w:val="0"/>
    <w:rPr>
      <w:rFonts w:ascii="Arial" w:hAnsi="Arial" w:cs="Arial"/>
      <w:b/>
      <w:bCs/>
    </w:rPr>
  </w:style>
  <w:style w:type="character" w:styleId="62">
    <w:name w:val="line number"/>
    <w:basedOn w:val="11"/>
    <w:autoRedefine/>
    <w:qFormat/>
    <w:uiPriority w:val="0"/>
  </w:style>
  <w:style w:type="paragraph" w:styleId="63">
    <w:name w:val="List"/>
    <w:basedOn w:val="1"/>
    <w:autoRedefine/>
    <w:qFormat/>
    <w:uiPriority w:val="0"/>
    <w:pPr>
      <w:ind w:left="200" w:hanging="200" w:hangingChars="200"/>
    </w:pPr>
  </w:style>
  <w:style w:type="paragraph" w:styleId="64">
    <w:name w:val="List 2"/>
    <w:basedOn w:val="1"/>
    <w:autoRedefine/>
    <w:qFormat/>
    <w:uiPriority w:val="0"/>
    <w:pPr>
      <w:ind w:left="100" w:leftChars="200" w:hanging="200" w:hangingChars="200"/>
    </w:pPr>
  </w:style>
  <w:style w:type="paragraph" w:styleId="65">
    <w:name w:val="List 3"/>
    <w:basedOn w:val="1"/>
    <w:autoRedefine/>
    <w:qFormat/>
    <w:uiPriority w:val="0"/>
    <w:pPr>
      <w:ind w:left="100" w:leftChars="400" w:hanging="200" w:hangingChars="200"/>
    </w:pPr>
  </w:style>
  <w:style w:type="paragraph" w:styleId="66">
    <w:name w:val="List 4"/>
    <w:basedOn w:val="1"/>
    <w:autoRedefine/>
    <w:qFormat/>
    <w:uiPriority w:val="0"/>
    <w:pPr>
      <w:ind w:left="100" w:leftChars="600" w:hanging="200" w:hangingChars="200"/>
    </w:pPr>
  </w:style>
  <w:style w:type="paragraph" w:styleId="67">
    <w:name w:val="List 5"/>
    <w:basedOn w:val="1"/>
    <w:autoRedefine/>
    <w:qFormat/>
    <w:uiPriority w:val="0"/>
    <w:pPr>
      <w:ind w:left="100" w:leftChars="800" w:hanging="200" w:hangingChars="200"/>
    </w:pPr>
  </w:style>
  <w:style w:type="paragraph" w:styleId="68">
    <w:name w:val="List Bullet"/>
    <w:basedOn w:val="1"/>
    <w:autoRedefine/>
    <w:qFormat/>
    <w:uiPriority w:val="0"/>
    <w:pPr>
      <w:numPr>
        <w:ilvl w:val="0"/>
        <w:numId w:val="1"/>
      </w:numPr>
    </w:pPr>
  </w:style>
  <w:style w:type="paragraph" w:styleId="69">
    <w:name w:val="List Bullet 2"/>
    <w:basedOn w:val="1"/>
    <w:autoRedefine/>
    <w:qFormat/>
    <w:uiPriority w:val="0"/>
    <w:pPr>
      <w:numPr>
        <w:ilvl w:val="0"/>
        <w:numId w:val="2"/>
      </w:numPr>
    </w:pPr>
  </w:style>
  <w:style w:type="paragraph" w:styleId="70">
    <w:name w:val="List Bullet 3"/>
    <w:basedOn w:val="1"/>
    <w:autoRedefine/>
    <w:qFormat/>
    <w:uiPriority w:val="0"/>
    <w:pPr>
      <w:numPr>
        <w:ilvl w:val="0"/>
        <w:numId w:val="3"/>
      </w:numPr>
    </w:pPr>
  </w:style>
  <w:style w:type="paragraph" w:styleId="71">
    <w:name w:val="List Bullet 4"/>
    <w:basedOn w:val="1"/>
    <w:autoRedefine/>
    <w:qFormat/>
    <w:uiPriority w:val="0"/>
    <w:pPr>
      <w:numPr>
        <w:ilvl w:val="0"/>
        <w:numId w:val="4"/>
      </w:numPr>
    </w:pPr>
  </w:style>
  <w:style w:type="paragraph" w:styleId="72">
    <w:name w:val="List Bullet 5"/>
    <w:basedOn w:val="1"/>
    <w:autoRedefine/>
    <w:qFormat/>
    <w:uiPriority w:val="0"/>
    <w:pPr>
      <w:numPr>
        <w:ilvl w:val="0"/>
        <w:numId w:val="5"/>
      </w:numPr>
    </w:pPr>
  </w:style>
  <w:style w:type="paragraph" w:styleId="73">
    <w:name w:val="List Continue"/>
    <w:basedOn w:val="1"/>
    <w:autoRedefine/>
    <w:qFormat/>
    <w:uiPriority w:val="0"/>
    <w:pPr>
      <w:spacing w:after="120"/>
      <w:ind w:left="420" w:leftChars="200"/>
    </w:pPr>
  </w:style>
  <w:style w:type="paragraph" w:styleId="74">
    <w:name w:val="List Continue 2"/>
    <w:basedOn w:val="1"/>
    <w:autoRedefine/>
    <w:qFormat/>
    <w:uiPriority w:val="0"/>
    <w:pPr>
      <w:spacing w:after="120"/>
      <w:ind w:left="840" w:leftChars="400"/>
    </w:pPr>
  </w:style>
  <w:style w:type="paragraph" w:styleId="75">
    <w:name w:val="List Continue 3"/>
    <w:basedOn w:val="1"/>
    <w:autoRedefine/>
    <w:qFormat/>
    <w:uiPriority w:val="0"/>
    <w:pPr>
      <w:spacing w:after="120"/>
      <w:ind w:left="1260" w:leftChars="600"/>
    </w:pPr>
  </w:style>
  <w:style w:type="paragraph" w:styleId="76">
    <w:name w:val="List Continue 4"/>
    <w:basedOn w:val="1"/>
    <w:autoRedefine/>
    <w:qFormat/>
    <w:uiPriority w:val="0"/>
    <w:pPr>
      <w:spacing w:after="120"/>
      <w:ind w:left="1680" w:leftChars="800"/>
    </w:pPr>
  </w:style>
  <w:style w:type="paragraph" w:styleId="77">
    <w:name w:val="List Continue 5"/>
    <w:basedOn w:val="1"/>
    <w:autoRedefine/>
    <w:qFormat/>
    <w:uiPriority w:val="0"/>
    <w:pPr>
      <w:spacing w:after="120"/>
      <w:ind w:left="2100" w:leftChars="1000"/>
    </w:pPr>
  </w:style>
  <w:style w:type="paragraph" w:styleId="78">
    <w:name w:val="List Number"/>
    <w:basedOn w:val="1"/>
    <w:autoRedefine/>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autoRedefine/>
    <w:qFormat/>
    <w:uiPriority w:val="0"/>
    <w:pPr>
      <w:numPr>
        <w:ilvl w:val="0"/>
        <w:numId w:val="8"/>
      </w:numPr>
    </w:pPr>
  </w:style>
  <w:style w:type="paragraph" w:styleId="81">
    <w:name w:val="List Number 4"/>
    <w:basedOn w:val="1"/>
    <w:autoRedefine/>
    <w:qFormat/>
    <w:uiPriority w:val="0"/>
    <w:pPr>
      <w:numPr>
        <w:ilvl w:val="0"/>
        <w:numId w:val="9"/>
      </w:numPr>
    </w:pPr>
  </w:style>
  <w:style w:type="paragraph" w:styleId="82">
    <w:name w:val="List Number 5"/>
    <w:basedOn w:val="1"/>
    <w:autoRedefine/>
    <w:qFormat/>
    <w:uiPriority w:val="0"/>
    <w:pPr>
      <w:numPr>
        <w:ilvl w:val="0"/>
        <w:numId w:val="10"/>
      </w:numPr>
    </w:pPr>
  </w:style>
  <w:style w:type="paragraph" w:styleId="83">
    <w:name w:val="macro"/>
    <w:autoRedefine/>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line="360" w:lineRule="auto"/>
    </w:pPr>
    <w:rPr>
      <w:rFonts w:ascii="Courier New" w:hAnsi="Courier New" w:cs="Courier New" w:eastAsiaTheme="minorEastAsia"/>
      <w:kern w:val="2"/>
      <w:sz w:val="24"/>
      <w:szCs w:val="24"/>
      <w:lang w:val="en-US" w:eastAsia="zh-CN" w:bidi="ar-SA"/>
    </w:rPr>
  </w:style>
  <w:style w:type="paragraph" w:styleId="84">
    <w:name w:val="Message Header"/>
    <w:basedOn w:val="1"/>
    <w:autoRedefine/>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autoRedefine/>
    <w:uiPriority w:val="0"/>
    <w:rPr>
      <w:sz w:val="24"/>
      <w:szCs w:val="24"/>
    </w:rPr>
  </w:style>
  <w:style w:type="paragraph" w:styleId="86">
    <w:name w:val="Normal Indent"/>
    <w:basedOn w:val="1"/>
    <w:autoRedefine/>
    <w:qFormat/>
    <w:uiPriority w:val="0"/>
    <w:pPr>
      <w:ind w:firstLine="420" w:firstLineChars="200"/>
    </w:pPr>
  </w:style>
  <w:style w:type="paragraph" w:styleId="87">
    <w:name w:val="Note Heading"/>
    <w:basedOn w:val="1"/>
    <w:next w:val="1"/>
    <w:autoRedefine/>
    <w:qFormat/>
    <w:uiPriority w:val="0"/>
    <w:pPr>
      <w:jc w:val="center"/>
    </w:pPr>
  </w:style>
  <w:style w:type="character" w:styleId="88">
    <w:name w:val="page number"/>
    <w:basedOn w:val="11"/>
    <w:qFormat/>
    <w:uiPriority w:val="0"/>
  </w:style>
  <w:style w:type="paragraph" w:styleId="89">
    <w:name w:val="Plain Text"/>
    <w:basedOn w:val="1"/>
    <w:autoRedefine/>
    <w:qFormat/>
    <w:uiPriority w:val="0"/>
    <w:rPr>
      <w:rFonts w:ascii="SimSun" w:hAnsi="Courier New" w:cs="Courier New"/>
      <w:szCs w:val="21"/>
    </w:rPr>
  </w:style>
  <w:style w:type="paragraph" w:styleId="90">
    <w:name w:val="Salutation"/>
    <w:basedOn w:val="1"/>
    <w:next w:val="1"/>
    <w:autoRedefine/>
    <w:qFormat/>
    <w:uiPriority w:val="0"/>
  </w:style>
  <w:style w:type="paragraph" w:styleId="91">
    <w:name w:val="Signature"/>
    <w:basedOn w:val="1"/>
    <w:qFormat/>
    <w:uiPriority w:val="0"/>
    <w:pPr>
      <w:ind w:left="100" w:leftChars="2100"/>
    </w:pPr>
  </w:style>
  <w:style w:type="character" w:styleId="92">
    <w:name w:val="Strong"/>
    <w:basedOn w:val="11"/>
    <w:autoRedefine/>
    <w:qFormat/>
    <w:uiPriority w:val="0"/>
    <w:rPr>
      <w:b/>
      <w:bCs/>
    </w:rPr>
  </w:style>
  <w:style w:type="paragraph" w:styleId="93">
    <w:name w:val="Subtitle"/>
    <w:basedOn w:val="1"/>
    <w:autoRedefine/>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autoRedefine/>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autoRedefine/>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autoRedefine/>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autoRedefine/>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autoRedefine/>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autoRedefine/>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autoRedefine/>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autoRedefine/>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autoRedefine/>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autoRedefine/>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autoRedefine/>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autoRedefine/>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autoRedefine/>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autoRedefine/>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autoRedefine/>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autoRedefine/>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autoRedefine/>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autoRedefine/>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autoRedefine/>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autoRedefine/>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autoRedefine/>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autoRedefine/>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autoRedefine/>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autoRedefine/>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autoRedefine/>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autoRedefine/>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autoRedefine/>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autoRedefine/>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autoRedefine/>
    <w:qFormat/>
    <w:uiPriority w:val="0"/>
    <w:pPr>
      <w:ind w:left="420" w:leftChars="200"/>
    </w:pPr>
  </w:style>
  <w:style w:type="paragraph" w:styleId="129">
    <w:name w:val="table of figures"/>
    <w:basedOn w:val="1"/>
    <w:next w:val="1"/>
    <w:autoRedefine/>
    <w:qFormat/>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autoRedefine/>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autoRedefine/>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autoRedefine/>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autoRedefine/>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autoRedefine/>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autoRedefine/>
    <w:qFormat/>
    <w:uiPriority w:val="0"/>
    <w:pPr>
      <w:spacing w:before="120"/>
    </w:pPr>
    <w:rPr>
      <w:rFonts w:ascii="Arial" w:hAnsi="Arial" w:cs="Arial"/>
      <w:sz w:val="24"/>
      <w:szCs w:val="24"/>
    </w:rPr>
  </w:style>
  <w:style w:type="paragraph" w:styleId="142">
    <w:name w:val="toc 1"/>
    <w:basedOn w:val="1"/>
    <w:next w:val="1"/>
    <w:autoRedefine/>
    <w:qFormat/>
    <w:uiPriority w:val="0"/>
  </w:style>
  <w:style w:type="paragraph" w:styleId="143">
    <w:name w:val="toc 2"/>
    <w:basedOn w:val="1"/>
    <w:next w:val="1"/>
    <w:autoRedefine/>
    <w:qFormat/>
    <w:uiPriority w:val="0"/>
    <w:pPr>
      <w:ind w:left="420" w:leftChars="200"/>
    </w:pPr>
  </w:style>
  <w:style w:type="paragraph" w:styleId="144">
    <w:name w:val="toc 3"/>
    <w:basedOn w:val="1"/>
    <w:next w:val="1"/>
    <w:autoRedefine/>
    <w:qFormat/>
    <w:uiPriority w:val="0"/>
    <w:pPr>
      <w:ind w:left="840" w:leftChars="400"/>
    </w:pPr>
  </w:style>
  <w:style w:type="paragraph" w:styleId="145">
    <w:name w:val="toc 4"/>
    <w:basedOn w:val="1"/>
    <w:next w:val="1"/>
    <w:autoRedefine/>
    <w:qFormat/>
    <w:uiPriority w:val="0"/>
    <w:pPr>
      <w:ind w:left="1260" w:leftChars="600"/>
    </w:pPr>
  </w:style>
  <w:style w:type="paragraph" w:styleId="146">
    <w:name w:val="toc 5"/>
    <w:basedOn w:val="1"/>
    <w:next w:val="1"/>
    <w:autoRedefine/>
    <w:qFormat/>
    <w:uiPriority w:val="0"/>
    <w:pPr>
      <w:ind w:left="1680" w:leftChars="800"/>
    </w:pPr>
  </w:style>
  <w:style w:type="paragraph" w:styleId="147">
    <w:name w:val="toc 6"/>
    <w:basedOn w:val="1"/>
    <w:next w:val="1"/>
    <w:autoRedefine/>
    <w:qFormat/>
    <w:uiPriority w:val="0"/>
    <w:pPr>
      <w:ind w:left="2100" w:leftChars="1000"/>
    </w:pPr>
  </w:style>
  <w:style w:type="paragraph" w:styleId="148">
    <w:name w:val="toc 7"/>
    <w:basedOn w:val="1"/>
    <w:next w:val="1"/>
    <w:autoRedefine/>
    <w:qFormat/>
    <w:uiPriority w:val="0"/>
    <w:pPr>
      <w:ind w:left="2520" w:leftChars="1200"/>
    </w:pPr>
  </w:style>
  <w:style w:type="paragraph" w:styleId="149">
    <w:name w:val="toc 8"/>
    <w:basedOn w:val="1"/>
    <w:next w:val="1"/>
    <w:autoRedefine/>
    <w:qFormat/>
    <w:uiPriority w:val="0"/>
    <w:pPr>
      <w:ind w:left="2940" w:leftChars="1400"/>
    </w:pPr>
  </w:style>
  <w:style w:type="paragraph" w:styleId="150">
    <w:name w:val="toc 9"/>
    <w:basedOn w:val="1"/>
    <w:next w:val="1"/>
    <w:autoRedefine/>
    <w:qFormat/>
    <w:uiPriority w:val="0"/>
    <w:pPr>
      <w:ind w:left="3360" w:leftChars="1600"/>
    </w:pPr>
  </w:style>
  <w:style w:type="table" w:styleId="151">
    <w:name w:val="Light Shading"/>
    <w:basedOn w:val="12"/>
    <w:autoRedefine/>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autoRedefine/>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autoRedefine/>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autoRedefine/>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autoRedefine/>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autoRedefine/>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autoRedefine/>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autoRedefine/>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autoRedefine/>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autoRedefine/>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autoRedefine/>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autoRedefine/>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autoRedefine/>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autoRedefine/>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autoRedefine/>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autoRedefine/>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autoRedefine/>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autoRedefine/>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autoRedefine/>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autoRedefine/>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autoRedefine/>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autoRedefine/>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autoRedefine/>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autoRedefine/>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autoRedefine/>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autoRedefine/>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autoRedefine/>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autoRedefine/>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autoRedefine/>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autoRedefine/>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autoRedefine/>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autoRedefine/>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autoRedefine/>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autoRedefine/>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autoRedefine/>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autoRedefine/>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autoRedefine/>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autoRedefine/>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autoRedefine/>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autoRedefine/>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autoRedefine/>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autoRedefine/>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autoRedefine/>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autoRedefine/>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autoRedefine/>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autoRedefine/>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autoRedefine/>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autoRedefine/>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autoRedefine/>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autoRedefine/>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autoRedefine/>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autoRedefine/>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autoRedefine/>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autoRedefine/>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autoRedefine/>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autoRedefine/>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autoRedefine/>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autoRedefine/>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autoRedefine/>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autoRedefine/>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autoRedefine/>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autoRedefine/>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autoRedefine/>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autoRedefine/>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autoRedefine/>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autoRedefine/>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autoRedefine/>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autoRedefine/>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autoRedefine/>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autoRedefine/>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autoRedefine/>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autoRedefine/>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autoRedefine/>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autoRedefine/>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autoRedefine/>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autoRedefine/>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autoRedefine/>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autoRedefine/>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autoRedefine/>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autoRedefine/>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autoRedefine/>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autoRedefine/>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autoRedefine/>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249">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296</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2024-04-11T08:39:00Z</dcterms:created>
  <dc:creator>Mike Smith</dc:creator>
  <cp:lastModifiedBy>Mike Smith</cp:lastModifiedBy>
  <dcterms:modified xsi:type="dcterms:W3CDTF">2024-04-20T10:23:06Z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805BA57B413F412BA2F17316931FA8A0_13</vt:lpwstr>
  </property>
</Properties>
</file>